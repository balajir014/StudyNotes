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E43BC" w14:textId="77777777" w:rsidR="00E03597" w:rsidRPr="000C3E95" w:rsidRDefault="00000000">
      <w:pPr>
        <w:pStyle w:val="Heading1"/>
        <w:rPr>
          <w:rFonts w:ascii="Times New Roman" w:hAnsi="Times New Roman" w:cs="Times New Roman"/>
          <w:sz w:val="24"/>
          <w:szCs w:val="24"/>
        </w:rPr>
      </w:pPr>
      <w:r w:rsidRPr="000C3E95">
        <w:rPr>
          <w:rFonts w:ascii="Times New Roman" w:hAnsi="Times New Roman" w:cs="Times New Roman"/>
          <w:sz w:val="24"/>
          <w:szCs w:val="24"/>
        </w:rPr>
        <w:t>Operators in C with Example Programs</w:t>
      </w:r>
    </w:p>
    <w:p w14:paraId="74F95078" w14:textId="77777777" w:rsidR="00E03597" w:rsidRPr="000C3E95" w:rsidRDefault="00000000">
      <w:pPr>
        <w:pStyle w:val="Heading2"/>
        <w:rPr>
          <w:rFonts w:ascii="Times New Roman" w:hAnsi="Times New Roman" w:cs="Times New Roman"/>
          <w:sz w:val="24"/>
          <w:szCs w:val="24"/>
        </w:rPr>
      </w:pPr>
      <w:r w:rsidRPr="000C3E95">
        <w:rPr>
          <w:rFonts w:ascii="Times New Roman" w:hAnsi="Times New Roman" w:cs="Times New Roman"/>
          <w:sz w:val="24"/>
          <w:szCs w:val="24"/>
        </w:rPr>
        <w:t>Arithmetic Operators</w:t>
      </w:r>
    </w:p>
    <w:p w14:paraId="1B910F3F"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These operators perform basic mathematical operations like addition, subtraction, multiplication, etc.</w:t>
      </w:r>
    </w:p>
    <w:p w14:paraId="27029CE9" w14:textId="77777777" w:rsidR="00E03597" w:rsidRPr="000C3E95" w:rsidRDefault="00000000">
      <w:pPr>
        <w:pStyle w:val="ListBullet"/>
        <w:rPr>
          <w:rFonts w:ascii="Times New Roman" w:hAnsi="Times New Roman" w:cs="Times New Roman"/>
          <w:b/>
          <w:bCs/>
          <w:sz w:val="24"/>
          <w:szCs w:val="24"/>
        </w:rPr>
      </w:pPr>
      <w:r w:rsidRPr="000C3E95">
        <w:rPr>
          <w:rFonts w:ascii="Times New Roman" w:hAnsi="Times New Roman" w:cs="Times New Roman"/>
          <w:b/>
          <w:bCs/>
          <w:sz w:val="24"/>
          <w:szCs w:val="24"/>
        </w:rPr>
        <w:t>Operator: +</w:t>
      </w:r>
    </w:p>
    <w:p w14:paraId="2A4A52E3" w14:textId="77777777" w:rsidR="00E03597" w:rsidRPr="000C3E95" w:rsidRDefault="00000000">
      <w:pPr>
        <w:rPr>
          <w:rFonts w:ascii="Times New Roman" w:hAnsi="Times New Roman" w:cs="Times New Roman"/>
          <w:b/>
          <w:bCs/>
          <w:sz w:val="24"/>
          <w:szCs w:val="24"/>
        </w:rPr>
      </w:pPr>
      <w:r w:rsidRPr="000C3E95">
        <w:rPr>
          <w:rFonts w:ascii="Times New Roman" w:hAnsi="Times New Roman" w:cs="Times New Roman"/>
          <w:b/>
          <w:bCs/>
          <w:sz w:val="24"/>
          <w:szCs w:val="24"/>
        </w:rPr>
        <w:t>Example Program:</w:t>
      </w:r>
    </w:p>
    <w:p w14:paraId="005AA9CF"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20;</w:t>
      </w:r>
      <w:r w:rsidRPr="000C3E95">
        <w:rPr>
          <w:rFonts w:ascii="Times New Roman" w:hAnsi="Times New Roman" w:cs="Times New Roman"/>
          <w:sz w:val="24"/>
          <w:szCs w:val="24"/>
        </w:rPr>
        <w:br/>
        <w:t>int sum = a + b;</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"Sum: %d", sum);</w:t>
      </w:r>
    </w:p>
    <w:p w14:paraId="3131076C" w14:textId="77777777" w:rsidR="00E03597" w:rsidRPr="00084136" w:rsidRDefault="00000000">
      <w:pPr>
        <w:pStyle w:val="ListBullet"/>
        <w:rPr>
          <w:rFonts w:ascii="Times New Roman" w:hAnsi="Times New Roman" w:cs="Times New Roman"/>
          <w:b/>
          <w:bCs/>
          <w:sz w:val="24"/>
          <w:szCs w:val="24"/>
        </w:rPr>
      </w:pPr>
      <w:r w:rsidRPr="00084136">
        <w:rPr>
          <w:rFonts w:ascii="Times New Roman" w:hAnsi="Times New Roman" w:cs="Times New Roman"/>
          <w:b/>
          <w:bCs/>
          <w:sz w:val="24"/>
          <w:szCs w:val="24"/>
        </w:rPr>
        <w:t>Operator: -</w:t>
      </w:r>
    </w:p>
    <w:p w14:paraId="40F68DEE" w14:textId="77777777" w:rsidR="00E03597" w:rsidRPr="00084136" w:rsidRDefault="00000000">
      <w:pPr>
        <w:rPr>
          <w:rFonts w:ascii="Times New Roman" w:hAnsi="Times New Roman" w:cs="Times New Roman"/>
          <w:b/>
          <w:bCs/>
          <w:sz w:val="24"/>
          <w:szCs w:val="24"/>
        </w:rPr>
      </w:pPr>
      <w:r w:rsidRPr="00084136">
        <w:rPr>
          <w:rFonts w:ascii="Times New Roman" w:hAnsi="Times New Roman" w:cs="Times New Roman"/>
          <w:b/>
          <w:bCs/>
          <w:sz w:val="24"/>
          <w:szCs w:val="24"/>
        </w:rPr>
        <w:t>Example Program:</w:t>
      </w:r>
    </w:p>
    <w:p w14:paraId="4DAFC791"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20;</w:t>
      </w:r>
      <w:r w:rsidRPr="000C3E95">
        <w:rPr>
          <w:rFonts w:ascii="Times New Roman" w:hAnsi="Times New Roman" w:cs="Times New Roman"/>
          <w:sz w:val="24"/>
          <w:szCs w:val="24"/>
        </w:rPr>
        <w:br/>
        <w:t>int diff = b - a;</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"Difference: %d", diff);</w:t>
      </w:r>
    </w:p>
    <w:p w14:paraId="6B87D2ED" w14:textId="77777777" w:rsidR="00E03597" w:rsidRPr="00217F76" w:rsidRDefault="00000000">
      <w:pPr>
        <w:pStyle w:val="ListBullet"/>
        <w:rPr>
          <w:rFonts w:ascii="Times New Roman" w:hAnsi="Times New Roman" w:cs="Times New Roman"/>
          <w:b/>
          <w:bCs/>
          <w:sz w:val="24"/>
          <w:szCs w:val="24"/>
        </w:rPr>
      </w:pPr>
      <w:r w:rsidRPr="00217F76">
        <w:rPr>
          <w:rFonts w:ascii="Times New Roman" w:hAnsi="Times New Roman" w:cs="Times New Roman"/>
          <w:b/>
          <w:bCs/>
          <w:sz w:val="24"/>
          <w:szCs w:val="24"/>
        </w:rPr>
        <w:t>Operator: *</w:t>
      </w:r>
    </w:p>
    <w:p w14:paraId="54B3B25A" w14:textId="77777777" w:rsidR="00E03597" w:rsidRPr="00217F76" w:rsidRDefault="00000000">
      <w:pPr>
        <w:rPr>
          <w:rFonts w:ascii="Times New Roman" w:hAnsi="Times New Roman" w:cs="Times New Roman"/>
          <w:b/>
          <w:bCs/>
          <w:sz w:val="24"/>
          <w:szCs w:val="24"/>
        </w:rPr>
      </w:pPr>
      <w:r w:rsidRPr="00217F76">
        <w:rPr>
          <w:rFonts w:ascii="Times New Roman" w:hAnsi="Times New Roman" w:cs="Times New Roman"/>
          <w:b/>
          <w:bCs/>
          <w:sz w:val="24"/>
          <w:szCs w:val="24"/>
        </w:rPr>
        <w:t>Example Program:</w:t>
      </w:r>
    </w:p>
    <w:p w14:paraId="0CCE0209"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20;</w:t>
      </w:r>
      <w:r w:rsidRPr="000C3E95">
        <w:rPr>
          <w:rFonts w:ascii="Times New Roman" w:hAnsi="Times New Roman" w:cs="Times New Roman"/>
          <w:sz w:val="24"/>
          <w:szCs w:val="24"/>
        </w:rPr>
        <w:br/>
        <w:t>int product = a * b;</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"Product: %d", product);</w:t>
      </w:r>
    </w:p>
    <w:p w14:paraId="5630D6DB" w14:textId="77777777" w:rsidR="00E03597" w:rsidRPr="00D55E99" w:rsidRDefault="00000000">
      <w:pPr>
        <w:pStyle w:val="ListBullet"/>
        <w:rPr>
          <w:rFonts w:ascii="Times New Roman" w:hAnsi="Times New Roman" w:cs="Times New Roman"/>
          <w:b/>
          <w:bCs/>
          <w:sz w:val="24"/>
          <w:szCs w:val="24"/>
        </w:rPr>
      </w:pPr>
      <w:r w:rsidRPr="00D55E99">
        <w:rPr>
          <w:rFonts w:ascii="Times New Roman" w:hAnsi="Times New Roman" w:cs="Times New Roman"/>
          <w:b/>
          <w:bCs/>
          <w:sz w:val="24"/>
          <w:szCs w:val="24"/>
        </w:rPr>
        <w:t>Operator: /</w:t>
      </w:r>
    </w:p>
    <w:p w14:paraId="2AAF6341" w14:textId="77777777" w:rsidR="00E03597" w:rsidRPr="00D55E99" w:rsidRDefault="00000000">
      <w:pPr>
        <w:rPr>
          <w:rFonts w:ascii="Times New Roman" w:hAnsi="Times New Roman" w:cs="Times New Roman"/>
          <w:b/>
          <w:bCs/>
          <w:sz w:val="24"/>
          <w:szCs w:val="24"/>
        </w:rPr>
      </w:pPr>
      <w:r w:rsidRPr="00D55E99">
        <w:rPr>
          <w:rFonts w:ascii="Times New Roman" w:hAnsi="Times New Roman" w:cs="Times New Roman"/>
          <w:b/>
          <w:bCs/>
          <w:sz w:val="24"/>
          <w:szCs w:val="24"/>
        </w:rPr>
        <w:t>Example Program:</w:t>
      </w:r>
    </w:p>
    <w:p w14:paraId="257F8A55"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20, b = 10;</w:t>
      </w:r>
      <w:r w:rsidRPr="000C3E95">
        <w:rPr>
          <w:rFonts w:ascii="Times New Roman" w:hAnsi="Times New Roman" w:cs="Times New Roman"/>
          <w:sz w:val="24"/>
          <w:szCs w:val="24"/>
        </w:rPr>
        <w:br/>
        <w:t>int quotient = a / b;</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"Quotient: %d", quotient);</w:t>
      </w:r>
    </w:p>
    <w:p w14:paraId="28EAB0ED" w14:textId="77777777" w:rsidR="00E03597" w:rsidRPr="003E4623" w:rsidRDefault="00000000">
      <w:pPr>
        <w:pStyle w:val="ListBullet"/>
        <w:rPr>
          <w:rFonts w:ascii="Times New Roman" w:hAnsi="Times New Roman" w:cs="Times New Roman"/>
          <w:b/>
          <w:bCs/>
          <w:sz w:val="24"/>
          <w:szCs w:val="24"/>
        </w:rPr>
      </w:pPr>
      <w:r w:rsidRPr="003E4623">
        <w:rPr>
          <w:rFonts w:ascii="Times New Roman" w:hAnsi="Times New Roman" w:cs="Times New Roman"/>
          <w:b/>
          <w:bCs/>
          <w:sz w:val="24"/>
          <w:szCs w:val="24"/>
        </w:rPr>
        <w:t>Operator: %</w:t>
      </w:r>
    </w:p>
    <w:p w14:paraId="4E9249F7" w14:textId="77777777" w:rsidR="00E03597" w:rsidRPr="003E4623" w:rsidRDefault="00000000">
      <w:pPr>
        <w:rPr>
          <w:rFonts w:ascii="Times New Roman" w:hAnsi="Times New Roman" w:cs="Times New Roman"/>
          <w:b/>
          <w:bCs/>
          <w:sz w:val="24"/>
          <w:szCs w:val="24"/>
        </w:rPr>
      </w:pPr>
      <w:r w:rsidRPr="003E4623">
        <w:rPr>
          <w:rFonts w:ascii="Times New Roman" w:hAnsi="Times New Roman" w:cs="Times New Roman"/>
          <w:b/>
          <w:bCs/>
          <w:sz w:val="24"/>
          <w:szCs w:val="24"/>
        </w:rPr>
        <w:t>Example Program:</w:t>
      </w:r>
    </w:p>
    <w:p w14:paraId="5D2C68B6"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20, b = 3;</w:t>
      </w:r>
      <w:r w:rsidRPr="000C3E95">
        <w:rPr>
          <w:rFonts w:ascii="Times New Roman" w:hAnsi="Times New Roman" w:cs="Times New Roman"/>
          <w:sz w:val="24"/>
          <w:szCs w:val="24"/>
        </w:rPr>
        <w:br/>
        <w:t>int remainder = a % b;</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"Remainder: %d", remainder);</w:t>
      </w:r>
    </w:p>
    <w:p w14:paraId="0BBA021C" w14:textId="77777777" w:rsidR="00E03597" w:rsidRPr="000C3E95" w:rsidRDefault="00000000">
      <w:pPr>
        <w:pStyle w:val="Heading2"/>
        <w:rPr>
          <w:rFonts w:ascii="Times New Roman" w:hAnsi="Times New Roman" w:cs="Times New Roman"/>
          <w:sz w:val="24"/>
          <w:szCs w:val="24"/>
        </w:rPr>
      </w:pPr>
      <w:r w:rsidRPr="000C3E95">
        <w:rPr>
          <w:rFonts w:ascii="Times New Roman" w:hAnsi="Times New Roman" w:cs="Times New Roman"/>
          <w:sz w:val="24"/>
          <w:szCs w:val="24"/>
        </w:rPr>
        <w:lastRenderedPageBreak/>
        <w:t>Relational Operators</w:t>
      </w:r>
    </w:p>
    <w:p w14:paraId="79EFA68A"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These operators are used to compare two values and return a boolean result.</w:t>
      </w:r>
    </w:p>
    <w:p w14:paraId="79D4E913" w14:textId="77777777" w:rsidR="00E03597" w:rsidRPr="0018373A" w:rsidRDefault="00000000">
      <w:pPr>
        <w:pStyle w:val="ListBullet"/>
        <w:rPr>
          <w:rFonts w:ascii="Times New Roman" w:hAnsi="Times New Roman" w:cs="Times New Roman"/>
          <w:b/>
          <w:bCs/>
          <w:sz w:val="24"/>
          <w:szCs w:val="24"/>
        </w:rPr>
      </w:pPr>
      <w:r w:rsidRPr="0018373A">
        <w:rPr>
          <w:rFonts w:ascii="Times New Roman" w:hAnsi="Times New Roman" w:cs="Times New Roman"/>
          <w:b/>
          <w:bCs/>
          <w:sz w:val="24"/>
          <w:szCs w:val="24"/>
        </w:rPr>
        <w:t>Operator: ==</w:t>
      </w:r>
    </w:p>
    <w:p w14:paraId="77FE824C" w14:textId="77777777" w:rsidR="00E03597" w:rsidRPr="0018373A" w:rsidRDefault="00000000">
      <w:pPr>
        <w:rPr>
          <w:rFonts w:ascii="Times New Roman" w:hAnsi="Times New Roman" w:cs="Times New Roman"/>
          <w:b/>
          <w:bCs/>
          <w:sz w:val="24"/>
          <w:szCs w:val="24"/>
        </w:rPr>
      </w:pPr>
      <w:r w:rsidRPr="0018373A">
        <w:rPr>
          <w:rFonts w:ascii="Times New Roman" w:hAnsi="Times New Roman" w:cs="Times New Roman"/>
          <w:b/>
          <w:bCs/>
          <w:sz w:val="24"/>
          <w:szCs w:val="24"/>
        </w:rPr>
        <w:t>Example Program:</w:t>
      </w:r>
    </w:p>
    <w:p w14:paraId="79D99C4F"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10;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"Equal: %d", a == b);</w:t>
      </w:r>
    </w:p>
    <w:p w14:paraId="2C4E88E6" w14:textId="77777777" w:rsidR="00E03597" w:rsidRPr="00D47B37" w:rsidRDefault="00000000">
      <w:pPr>
        <w:pStyle w:val="ListBullet"/>
        <w:rPr>
          <w:rFonts w:ascii="Times New Roman" w:hAnsi="Times New Roman" w:cs="Times New Roman"/>
          <w:b/>
          <w:bCs/>
          <w:sz w:val="24"/>
          <w:szCs w:val="24"/>
        </w:rPr>
      </w:pPr>
      <w:r w:rsidRPr="00D47B37">
        <w:rPr>
          <w:rFonts w:ascii="Times New Roman" w:hAnsi="Times New Roman" w:cs="Times New Roman"/>
          <w:b/>
          <w:bCs/>
          <w:sz w:val="24"/>
          <w:szCs w:val="24"/>
        </w:rPr>
        <w:t>Operator</w:t>
      </w:r>
      <w:proofErr w:type="gramStart"/>
      <w:r w:rsidRPr="00D47B37">
        <w:rPr>
          <w:rFonts w:ascii="Times New Roman" w:hAnsi="Times New Roman" w:cs="Times New Roman"/>
          <w:b/>
          <w:bCs/>
          <w:sz w:val="24"/>
          <w:szCs w:val="24"/>
        </w:rPr>
        <w:t>: !</w:t>
      </w:r>
      <w:proofErr w:type="gramEnd"/>
      <w:r w:rsidRPr="00D47B37">
        <w:rPr>
          <w:rFonts w:ascii="Times New Roman" w:hAnsi="Times New Roman" w:cs="Times New Roman"/>
          <w:b/>
          <w:bCs/>
          <w:sz w:val="24"/>
          <w:szCs w:val="24"/>
        </w:rPr>
        <w:t>=</w:t>
      </w:r>
    </w:p>
    <w:p w14:paraId="5BE69F51" w14:textId="77777777" w:rsidR="00E03597" w:rsidRPr="00D47B37" w:rsidRDefault="00000000">
      <w:pPr>
        <w:rPr>
          <w:rFonts w:ascii="Times New Roman" w:hAnsi="Times New Roman" w:cs="Times New Roman"/>
          <w:b/>
          <w:bCs/>
          <w:sz w:val="24"/>
          <w:szCs w:val="24"/>
        </w:rPr>
      </w:pPr>
      <w:r w:rsidRPr="00D47B37">
        <w:rPr>
          <w:rFonts w:ascii="Times New Roman" w:hAnsi="Times New Roman" w:cs="Times New Roman"/>
          <w:b/>
          <w:bCs/>
          <w:sz w:val="24"/>
          <w:szCs w:val="24"/>
        </w:rPr>
        <w:t>Example Program:</w:t>
      </w:r>
    </w:p>
    <w:p w14:paraId="397AD65F"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20;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"Not Equal: %d", a != b);</w:t>
      </w:r>
    </w:p>
    <w:p w14:paraId="387EBC3A" w14:textId="77777777" w:rsidR="00E03597" w:rsidRPr="00177A8C" w:rsidRDefault="00000000">
      <w:pPr>
        <w:pStyle w:val="ListBullet"/>
        <w:rPr>
          <w:rFonts w:ascii="Times New Roman" w:hAnsi="Times New Roman" w:cs="Times New Roman"/>
          <w:b/>
          <w:bCs/>
          <w:sz w:val="24"/>
          <w:szCs w:val="24"/>
        </w:rPr>
      </w:pPr>
      <w:r w:rsidRPr="00177A8C">
        <w:rPr>
          <w:rFonts w:ascii="Times New Roman" w:hAnsi="Times New Roman" w:cs="Times New Roman"/>
          <w:b/>
          <w:bCs/>
          <w:sz w:val="24"/>
          <w:szCs w:val="24"/>
        </w:rPr>
        <w:t>Operator: &gt;</w:t>
      </w:r>
    </w:p>
    <w:p w14:paraId="7107BC02" w14:textId="77777777" w:rsidR="00E03597" w:rsidRPr="00177A8C" w:rsidRDefault="00000000">
      <w:pPr>
        <w:rPr>
          <w:rFonts w:ascii="Times New Roman" w:hAnsi="Times New Roman" w:cs="Times New Roman"/>
          <w:b/>
          <w:bCs/>
          <w:sz w:val="24"/>
          <w:szCs w:val="24"/>
        </w:rPr>
      </w:pPr>
      <w:r w:rsidRPr="00177A8C">
        <w:rPr>
          <w:rFonts w:ascii="Times New Roman" w:hAnsi="Times New Roman" w:cs="Times New Roman"/>
          <w:b/>
          <w:bCs/>
          <w:sz w:val="24"/>
          <w:szCs w:val="24"/>
        </w:rPr>
        <w:t>Example Program:</w:t>
      </w:r>
    </w:p>
    <w:p w14:paraId="50C488BE"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20, b = 10;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"Greater: %d", a &gt; b);</w:t>
      </w:r>
    </w:p>
    <w:p w14:paraId="1EBED025" w14:textId="77777777" w:rsidR="00E03597" w:rsidRPr="0036354F" w:rsidRDefault="00000000">
      <w:pPr>
        <w:pStyle w:val="ListBullet"/>
        <w:rPr>
          <w:rFonts w:ascii="Times New Roman" w:hAnsi="Times New Roman" w:cs="Times New Roman"/>
          <w:b/>
          <w:bCs/>
          <w:sz w:val="24"/>
          <w:szCs w:val="24"/>
        </w:rPr>
      </w:pPr>
      <w:r w:rsidRPr="0036354F">
        <w:rPr>
          <w:rFonts w:ascii="Times New Roman" w:hAnsi="Times New Roman" w:cs="Times New Roman"/>
          <w:b/>
          <w:bCs/>
          <w:sz w:val="24"/>
          <w:szCs w:val="24"/>
        </w:rPr>
        <w:t>Operator: &lt;</w:t>
      </w:r>
    </w:p>
    <w:p w14:paraId="1943DD3B" w14:textId="77777777" w:rsidR="00E03597" w:rsidRPr="0036354F" w:rsidRDefault="00000000">
      <w:pPr>
        <w:rPr>
          <w:rFonts w:ascii="Times New Roman" w:hAnsi="Times New Roman" w:cs="Times New Roman"/>
          <w:b/>
          <w:bCs/>
          <w:sz w:val="24"/>
          <w:szCs w:val="24"/>
        </w:rPr>
      </w:pPr>
      <w:r w:rsidRPr="0036354F">
        <w:rPr>
          <w:rFonts w:ascii="Times New Roman" w:hAnsi="Times New Roman" w:cs="Times New Roman"/>
          <w:b/>
          <w:bCs/>
          <w:sz w:val="24"/>
          <w:szCs w:val="24"/>
        </w:rPr>
        <w:t>Example Program:</w:t>
      </w:r>
    </w:p>
    <w:p w14:paraId="5B8AE657"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20;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"Lesser: %d", a &lt; b);</w:t>
      </w:r>
    </w:p>
    <w:p w14:paraId="7AB38380" w14:textId="77777777" w:rsidR="00E03597" w:rsidRPr="000338A5" w:rsidRDefault="00000000">
      <w:pPr>
        <w:pStyle w:val="ListBullet"/>
        <w:rPr>
          <w:rFonts w:ascii="Times New Roman" w:hAnsi="Times New Roman" w:cs="Times New Roman"/>
          <w:b/>
          <w:bCs/>
          <w:sz w:val="24"/>
          <w:szCs w:val="24"/>
        </w:rPr>
      </w:pPr>
      <w:r w:rsidRPr="000338A5">
        <w:rPr>
          <w:rFonts w:ascii="Times New Roman" w:hAnsi="Times New Roman" w:cs="Times New Roman"/>
          <w:b/>
          <w:bCs/>
          <w:sz w:val="24"/>
          <w:szCs w:val="24"/>
        </w:rPr>
        <w:t>Operator: &gt;=</w:t>
      </w:r>
    </w:p>
    <w:p w14:paraId="53C8B4EB" w14:textId="77777777" w:rsidR="00E03597" w:rsidRPr="000338A5" w:rsidRDefault="00000000">
      <w:pPr>
        <w:rPr>
          <w:rFonts w:ascii="Times New Roman" w:hAnsi="Times New Roman" w:cs="Times New Roman"/>
          <w:b/>
          <w:bCs/>
          <w:sz w:val="24"/>
          <w:szCs w:val="24"/>
        </w:rPr>
      </w:pPr>
      <w:r w:rsidRPr="000338A5">
        <w:rPr>
          <w:rFonts w:ascii="Times New Roman" w:hAnsi="Times New Roman" w:cs="Times New Roman"/>
          <w:b/>
          <w:bCs/>
          <w:sz w:val="24"/>
          <w:szCs w:val="24"/>
        </w:rPr>
        <w:t>Example Program:</w:t>
      </w:r>
    </w:p>
    <w:p w14:paraId="55D1791B"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10;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"Greater or Equal: %d", a &gt;= b);</w:t>
      </w:r>
    </w:p>
    <w:p w14:paraId="601FE390" w14:textId="77777777" w:rsidR="00E03597" w:rsidRPr="00DB6CAE" w:rsidRDefault="00000000">
      <w:pPr>
        <w:pStyle w:val="ListBullet"/>
        <w:rPr>
          <w:rFonts w:ascii="Times New Roman" w:hAnsi="Times New Roman" w:cs="Times New Roman"/>
          <w:b/>
          <w:bCs/>
          <w:sz w:val="24"/>
          <w:szCs w:val="24"/>
        </w:rPr>
      </w:pPr>
      <w:r w:rsidRPr="00DB6CAE">
        <w:rPr>
          <w:rFonts w:ascii="Times New Roman" w:hAnsi="Times New Roman" w:cs="Times New Roman"/>
          <w:b/>
          <w:bCs/>
          <w:sz w:val="24"/>
          <w:szCs w:val="24"/>
        </w:rPr>
        <w:t>Operator: &lt;=</w:t>
      </w:r>
    </w:p>
    <w:p w14:paraId="4269F496" w14:textId="77777777" w:rsidR="00E03597" w:rsidRPr="00DB6CAE" w:rsidRDefault="00000000">
      <w:pPr>
        <w:rPr>
          <w:rFonts w:ascii="Times New Roman" w:hAnsi="Times New Roman" w:cs="Times New Roman"/>
          <w:b/>
          <w:bCs/>
          <w:sz w:val="24"/>
          <w:szCs w:val="24"/>
        </w:rPr>
      </w:pPr>
      <w:r w:rsidRPr="00DB6CAE">
        <w:rPr>
          <w:rFonts w:ascii="Times New Roman" w:hAnsi="Times New Roman" w:cs="Times New Roman"/>
          <w:b/>
          <w:bCs/>
          <w:sz w:val="24"/>
          <w:szCs w:val="24"/>
        </w:rPr>
        <w:t>Example Program:</w:t>
      </w:r>
    </w:p>
    <w:p w14:paraId="75D90032" w14:textId="77777777" w:rsidR="00E03597" w:rsidRDefault="00000000">
      <w:pPr>
        <w:rPr>
          <w:rFonts w:ascii="Times New Roman" w:hAnsi="Times New Roman" w:cs="Times New Roman"/>
          <w:sz w:val="24"/>
          <w:szCs w:val="24"/>
        </w:rPr>
      </w:pPr>
      <w:r w:rsidRPr="000C3E95">
        <w:rPr>
          <w:rFonts w:ascii="Times New Roman" w:hAnsi="Times New Roman" w:cs="Times New Roman"/>
          <w:sz w:val="24"/>
          <w:szCs w:val="24"/>
        </w:rPr>
        <w:t>int a = 10, b = 20;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"Lesser or Equal: %d", a &lt;= b);</w:t>
      </w:r>
    </w:p>
    <w:p w14:paraId="59D895F2" w14:textId="77777777" w:rsidR="0046119F" w:rsidRPr="000C3E95" w:rsidRDefault="0046119F">
      <w:pPr>
        <w:rPr>
          <w:rFonts w:ascii="Times New Roman" w:hAnsi="Times New Roman" w:cs="Times New Roman"/>
          <w:sz w:val="24"/>
          <w:szCs w:val="24"/>
        </w:rPr>
      </w:pPr>
    </w:p>
    <w:p w14:paraId="20E978F9" w14:textId="77777777" w:rsidR="00E03597" w:rsidRPr="000C3E95" w:rsidRDefault="00000000">
      <w:pPr>
        <w:pStyle w:val="Heading2"/>
        <w:rPr>
          <w:rFonts w:ascii="Times New Roman" w:hAnsi="Times New Roman" w:cs="Times New Roman"/>
          <w:sz w:val="24"/>
          <w:szCs w:val="24"/>
        </w:rPr>
      </w:pPr>
      <w:r w:rsidRPr="000C3E95">
        <w:rPr>
          <w:rFonts w:ascii="Times New Roman" w:hAnsi="Times New Roman" w:cs="Times New Roman"/>
          <w:sz w:val="24"/>
          <w:szCs w:val="24"/>
        </w:rPr>
        <w:lastRenderedPageBreak/>
        <w:t>Logical Operators</w:t>
      </w:r>
    </w:p>
    <w:p w14:paraId="37D2B735"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These operators are used to perform logical operations.</w:t>
      </w:r>
    </w:p>
    <w:p w14:paraId="29CB426C" w14:textId="77777777" w:rsidR="00E03597" w:rsidRPr="000C3E95" w:rsidRDefault="00000000">
      <w:pPr>
        <w:pStyle w:val="ListBullet"/>
        <w:rPr>
          <w:rFonts w:ascii="Times New Roman" w:hAnsi="Times New Roman" w:cs="Times New Roman"/>
          <w:b/>
          <w:bCs/>
          <w:sz w:val="24"/>
          <w:szCs w:val="24"/>
        </w:rPr>
      </w:pPr>
      <w:r w:rsidRPr="000C3E95">
        <w:rPr>
          <w:rFonts w:ascii="Times New Roman" w:hAnsi="Times New Roman" w:cs="Times New Roman"/>
          <w:b/>
          <w:bCs/>
          <w:sz w:val="24"/>
          <w:szCs w:val="24"/>
        </w:rPr>
        <w:t>Operator: &amp;&amp;</w:t>
      </w:r>
    </w:p>
    <w:p w14:paraId="11B0C293" w14:textId="3AB2F720" w:rsidR="00AE3ECB" w:rsidRPr="000C3E95" w:rsidRDefault="00AE3ECB" w:rsidP="00AE3ECB">
      <w:pPr>
        <w:pStyle w:val="ListBullet"/>
        <w:numPr>
          <w:ilvl w:val="0"/>
          <w:numId w:val="0"/>
        </w:numPr>
        <w:ind w:left="360"/>
        <w:rPr>
          <w:rFonts w:ascii="Times New Roman" w:hAnsi="Times New Roman" w:cs="Times New Roman"/>
          <w:sz w:val="24"/>
          <w:szCs w:val="24"/>
        </w:rPr>
      </w:pPr>
      <w:r w:rsidRPr="000C3E95">
        <w:rPr>
          <w:rFonts w:ascii="Times New Roman" w:hAnsi="Times New Roman" w:cs="Times New Roman"/>
          <w:noProof/>
          <w:sz w:val="24"/>
          <w:szCs w:val="24"/>
        </w:rPr>
        <w:drawing>
          <wp:inline distT="0" distB="0" distL="0" distR="0" wp14:anchorId="7EBF488F" wp14:editId="4C158A1D">
            <wp:extent cx="2190720" cy="2543175"/>
            <wp:effectExtent l="0" t="0" r="635" b="0"/>
            <wp:docPr id="31173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8118" name=""/>
                    <pic:cNvPicPr/>
                  </pic:nvPicPr>
                  <pic:blipFill>
                    <a:blip r:embed="rId6"/>
                    <a:stretch>
                      <a:fillRect/>
                    </a:stretch>
                  </pic:blipFill>
                  <pic:spPr>
                    <a:xfrm>
                      <a:off x="0" y="0"/>
                      <a:ext cx="2200858" cy="2554944"/>
                    </a:xfrm>
                    <a:prstGeom prst="rect">
                      <a:avLst/>
                    </a:prstGeom>
                  </pic:spPr>
                </pic:pic>
              </a:graphicData>
            </a:graphic>
          </wp:inline>
        </w:drawing>
      </w:r>
    </w:p>
    <w:p w14:paraId="75BFFEB9" w14:textId="77777777" w:rsidR="00E03597" w:rsidRPr="000C3E95" w:rsidRDefault="00000000">
      <w:pPr>
        <w:rPr>
          <w:rFonts w:ascii="Times New Roman" w:hAnsi="Times New Roman" w:cs="Times New Roman"/>
          <w:b/>
          <w:bCs/>
          <w:sz w:val="24"/>
          <w:szCs w:val="24"/>
        </w:rPr>
      </w:pPr>
      <w:r w:rsidRPr="000C3E95">
        <w:rPr>
          <w:rFonts w:ascii="Times New Roman" w:hAnsi="Times New Roman" w:cs="Times New Roman"/>
          <w:b/>
          <w:bCs/>
          <w:sz w:val="24"/>
          <w:szCs w:val="24"/>
        </w:rPr>
        <w:t>Example Program:</w:t>
      </w:r>
    </w:p>
    <w:p w14:paraId="619C0913"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 b = 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"Logical AND: %d", a &amp;&amp; b);</w:t>
      </w:r>
    </w:p>
    <w:p w14:paraId="3A150022" w14:textId="77777777" w:rsidR="00E03597" w:rsidRPr="000C3E95" w:rsidRDefault="00000000">
      <w:pPr>
        <w:pStyle w:val="ListBullet"/>
        <w:rPr>
          <w:rFonts w:ascii="Times New Roman" w:hAnsi="Times New Roman" w:cs="Times New Roman"/>
          <w:b/>
          <w:bCs/>
          <w:sz w:val="24"/>
          <w:szCs w:val="24"/>
        </w:rPr>
      </w:pPr>
      <w:r w:rsidRPr="000C3E95">
        <w:rPr>
          <w:rFonts w:ascii="Times New Roman" w:hAnsi="Times New Roman" w:cs="Times New Roman"/>
          <w:b/>
          <w:bCs/>
          <w:sz w:val="24"/>
          <w:szCs w:val="24"/>
        </w:rPr>
        <w:t>Operator: ||</w:t>
      </w:r>
    </w:p>
    <w:p w14:paraId="1111B17D" w14:textId="77777777" w:rsidR="00FE6C7D" w:rsidRPr="000C3E95" w:rsidRDefault="00FE6C7D" w:rsidP="00FE6C7D">
      <w:pPr>
        <w:pStyle w:val="ListBullet"/>
        <w:numPr>
          <w:ilvl w:val="0"/>
          <w:numId w:val="0"/>
        </w:numPr>
        <w:ind w:left="360" w:hanging="360"/>
        <w:rPr>
          <w:rFonts w:ascii="Times New Roman" w:hAnsi="Times New Roman" w:cs="Times New Roman"/>
          <w:sz w:val="24"/>
          <w:szCs w:val="24"/>
        </w:rPr>
      </w:pPr>
    </w:p>
    <w:p w14:paraId="24C3ED8B" w14:textId="0983DD7C" w:rsidR="00FE6C7D" w:rsidRPr="000C3E95" w:rsidRDefault="00FE6C7D" w:rsidP="00FE6C7D">
      <w:pPr>
        <w:pStyle w:val="ListBullet"/>
        <w:numPr>
          <w:ilvl w:val="0"/>
          <w:numId w:val="0"/>
        </w:numPr>
        <w:ind w:left="360" w:hanging="360"/>
        <w:rPr>
          <w:rFonts w:ascii="Times New Roman" w:hAnsi="Times New Roman" w:cs="Times New Roman"/>
          <w:sz w:val="24"/>
          <w:szCs w:val="24"/>
        </w:rPr>
      </w:pPr>
      <w:r w:rsidRPr="000C3E95">
        <w:rPr>
          <w:rFonts w:ascii="Times New Roman" w:hAnsi="Times New Roman" w:cs="Times New Roman"/>
          <w:noProof/>
          <w:sz w:val="24"/>
          <w:szCs w:val="24"/>
        </w:rPr>
        <w:drawing>
          <wp:inline distT="0" distB="0" distL="0" distR="0" wp14:anchorId="22D49C9D" wp14:editId="2E980106">
            <wp:extent cx="2152650" cy="2438286"/>
            <wp:effectExtent l="0" t="0" r="0" b="635"/>
            <wp:docPr id="174203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34306" name=""/>
                    <pic:cNvPicPr/>
                  </pic:nvPicPr>
                  <pic:blipFill>
                    <a:blip r:embed="rId7"/>
                    <a:stretch>
                      <a:fillRect/>
                    </a:stretch>
                  </pic:blipFill>
                  <pic:spPr>
                    <a:xfrm>
                      <a:off x="0" y="0"/>
                      <a:ext cx="2161299" cy="2448083"/>
                    </a:xfrm>
                    <a:prstGeom prst="rect">
                      <a:avLst/>
                    </a:prstGeom>
                  </pic:spPr>
                </pic:pic>
              </a:graphicData>
            </a:graphic>
          </wp:inline>
        </w:drawing>
      </w:r>
    </w:p>
    <w:p w14:paraId="52B2F736" w14:textId="77777777" w:rsidR="00E03597" w:rsidRPr="000C3E95" w:rsidRDefault="00000000">
      <w:pPr>
        <w:rPr>
          <w:rFonts w:ascii="Times New Roman" w:hAnsi="Times New Roman" w:cs="Times New Roman"/>
          <w:b/>
          <w:bCs/>
          <w:sz w:val="24"/>
          <w:szCs w:val="24"/>
        </w:rPr>
      </w:pPr>
      <w:r w:rsidRPr="000C3E95">
        <w:rPr>
          <w:rFonts w:ascii="Times New Roman" w:hAnsi="Times New Roman" w:cs="Times New Roman"/>
          <w:b/>
          <w:bCs/>
          <w:sz w:val="24"/>
          <w:szCs w:val="24"/>
        </w:rPr>
        <w:t>Example Program:</w:t>
      </w:r>
    </w:p>
    <w:p w14:paraId="36C2AACF"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 b = 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"Logical OR: %d", a || b);</w:t>
      </w:r>
    </w:p>
    <w:p w14:paraId="651F9905" w14:textId="77777777" w:rsidR="00E03597" w:rsidRPr="000C3E95" w:rsidRDefault="00000000">
      <w:pPr>
        <w:pStyle w:val="ListBullet"/>
        <w:rPr>
          <w:rFonts w:ascii="Times New Roman" w:hAnsi="Times New Roman" w:cs="Times New Roman"/>
          <w:b/>
          <w:bCs/>
          <w:sz w:val="24"/>
          <w:szCs w:val="24"/>
        </w:rPr>
      </w:pPr>
      <w:r w:rsidRPr="000C3E95">
        <w:rPr>
          <w:rFonts w:ascii="Times New Roman" w:hAnsi="Times New Roman" w:cs="Times New Roman"/>
          <w:b/>
          <w:bCs/>
          <w:sz w:val="24"/>
          <w:szCs w:val="24"/>
        </w:rPr>
        <w:lastRenderedPageBreak/>
        <w:t>Operator</w:t>
      </w:r>
      <w:proofErr w:type="gramStart"/>
      <w:r w:rsidRPr="000C3E95">
        <w:rPr>
          <w:rFonts w:ascii="Times New Roman" w:hAnsi="Times New Roman" w:cs="Times New Roman"/>
          <w:b/>
          <w:bCs/>
          <w:sz w:val="24"/>
          <w:szCs w:val="24"/>
        </w:rPr>
        <w:t>: !</w:t>
      </w:r>
      <w:proofErr w:type="gramEnd"/>
    </w:p>
    <w:p w14:paraId="7F838501" w14:textId="40BDB249" w:rsidR="002E0F2F" w:rsidRPr="000C3E95" w:rsidRDefault="00AD63B7" w:rsidP="002E0F2F">
      <w:pPr>
        <w:pStyle w:val="ListBullet"/>
        <w:numPr>
          <w:ilvl w:val="0"/>
          <w:numId w:val="0"/>
        </w:numPr>
        <w:ind w:left="360"/>
        <w:rPr>
          <w:rFonts w:ascii="Times New Roman" w:hAnsi="Times New Roman" w:cs="Times New Roman"/>
          <w:b/>
          <w:bCs/>
          <w:sz w:val="24"/>
          <w:szCs w:val="24"/>
        </w:rPr>
      </w:pPr>
      <w:r w:rsidRPr="000C3E95">
        <w:rPr>
          <w:rFonts w:ascii="Times New Roman" w:hAnsi="Times New Roman" w:cs="Times New Roman"/>
          <w:noProof/>
          <w:sz w:val="24"/>
          <w:szCs w:val="24"/>
        </w:rPr>
        <w:drawing>
          <wp:inline distT="0" distB="0" distL="0" distR="0" wp14:anchorId="486D842B" wp14:editId="2BBCE652">
            <wp:extent cx="1514475" cy="1638300"/>
            <wp:effectExtent l="0" t="0" r="9525" b="0"/>
            <wp:docPr id="13983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6761" name=""/>
                    <pic:cNvPicPr/>
                  </pic:nvPicPr>
                  <pic:blipFill>
                    <a:blip r:embed="rId8"/>
                    <a:stretch>
                      <a:fillRect/>
                    </a:stretch>
                  </pic:blipFill>
                  <pic:spPr>
                    <a:xfrm>
                      <a:off x="0" y="0"/>
                      <a:ext cx="1514475" cy="1638300"/>
                    </a:xfrm>
                    <a:prstGeom prst="rect">
                      <a:avLst/>
                    </a:prstGeom>
                  </pic:spPr>
                </pic:pic>
              </a:graphicData>
            </a:graphic>
          </wp:inline>
        </w:drawing>
      </w:r>
    </w:p>
    <w:p w14:paraId="083E3C25" w14:textId="77777777" w:rsidR="00E03597" w:rsidRPr="000C3E95" w:rsidRDefault="00000000">
      <w:pPr>
        <w:rPr>
          <w:rFonts w:ascii="Times New Roman" w:hAnsi="Times New Roman" w:cs="Times New Roman"/>
          <w:b/>
          <w:bCs/>
          <w:sz w:val="24"/>
          <w:szCs w:val="24"/>
        </w:rPr>
      </w:pPr>
      <w:r w:rsidRPr="000C3E95">
        <w:rPr>
          <w:rFonts w:ascii="Times New Roman" w:hAnsi="Times New Roman" w:cs="Times New Roman"/>
          <w:b/>
          <w:bCs/>
          <w:sz w:val="24"/>
          <w:szCs w:val="24"/>
        </w:rPr>
        <w:t>Example Program:</w:t>
      </w:r>
    </w:p>
    <w:p w14:paraId="56961D6C"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w:t>
      </w:r>
      <w:r w:rsidRPr="000C3E95">
        <w:rPr>
          <w:rFonts w:ascii="Times New Roman" w:hAnsi="Times New Roman" w:cs="Times New Roman"/>
          <w:sz w:val="24"/>
          <w:szCs w:val="24"/>
        </w:rPr>
        <w:br/>
      </w:r>
      <w:proofErr w:type="spellStart"/>
      <w:proofErr w:type="gramStart"/>
      <w:r w:rsidRPr="000C3E95">
        <w:rPr>
          <w:rFonts w:ascii="Times New Roman" w:hAnsi="Times New Roman" w:cs="Times New Roman"/>
          <w:sz w:val="24"/>
          <w:szCs w:val="24"/>
        </w:rPr>
        <w:t>printf</w:t>
      </w:r>
      <w:proofErr w:type="spellEnd"/>
      <w:r w:rsidRPr="000C3E95">
        <w:rPr>
          <w:rFonts w:ascii="Times New Roman" w:hAnsi="Times New Roman" w:cs="Times New Roman"/>
          <w:sz w:val="24"/>
          <w:szCs w:val="24"/>
        </w:rPr>
        <w:t>(</w:t>
      </w:r>
      <w:proofErr w:type="gramEnd"/>
      <w:r w:rsidRPr="000C3E95">
        <w:rPr>
          <w:rFonts w:ascii="Times New Roman" w:hAnsi="Times New Roman" w:cs="Times New Roman"/>
          <w:sz w:val="24"/>
          <w:szCs w:val="24"/>
        </w:rPr>
        <w:t>"Logical NOT: %d", !a);</w:t>
      </w:r>
    </w:p>
    <w:p w14:paraId="075B90AB" w14:textId="15B677CA" w:rsidR="00080866" w:rsidRPr="000C3E95" w:rsidRDefault="00080866" w:rsidP="00D249A4">
      <w:pPr>
        <w:spacing w:after="0"/>
        <w:rPr>
          <w:rFonts w:ascii="Times New Roman" w:hAnsi="Times New Roman" w:cs="Times New Roman"/>
          <w:b/>
          <w:bCs/>
          <w:color w:val="632423" w:themeColor="accent2" w:themeShade="80"/>
          <w:sz w:val="24"/>
          <w:szCs w:val="24"/>
        </w:rPr>
      </w:pPr>
      <w:proofErr w:type="gramStart"/>
      <w:r w:rsidRPr="000C3E95">
        <w:rPr>
          <w:rFonts w:ascii="Times New Roman" w:hAnsi="Times New Roman" w:cs="Times New Roman"/>
          <w:b/>
          <w:bCs/>
          <w:color w:val="632423" w:themeColor="accent2" w:themeShade="80"/>
          <w:sz w:val="24"/>
          <w:szCs w:val="24"/>
        </w:rPr>
        <w:t>Example :</w:t>
      </w:r>
      <w:proofErr w:type="gramEnd"/>
    </w:p>
    <w:p w14:paraId="572B7E90" w14:textId="68A84EC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Working of logical operators</w:t>
      </w:r>
    </w:p>
    <w:p w14:paraId="3AA32D69"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#include &lt;</w:t>
      </w:r>
      <w:proofErr w:type="spellStart"/>
      <w:r w:rsidRPr="000C3E95">
        <w:rPr>
          <w:rFonts w:ascii="Times New Roman" w:hAnsi="Times New Roman" w:cs="Times New Roman"/>
          <w:b/>
          <w:bCs/>
          <w:color w:val="632423" w:themeColor="accent2" w:themeShade="80"/>
          <w:sz w:val="24"/>
          <w:szCs w:val="24"/>
        </w:rPr>
        <w:t>stdio.h</w:t>
      </w:r>
      <w:proofErr w:type="spellEnd"/>
      <w:r w:rsidRPr="000C3E95">
        <w:rPr>
          <w:rFonts w:ascii="Times New Roman" w:hAnsi="Times New Roman" w:cs="Times New Roman"/>
          <w:b/>
          <w:bCs/>
          <w:color w:val="632423" w:themeColor="accent2" w:themeShade="80"/>
          <w:sz w:val="24"/>
          <w:szCs w:val="24"/>
        </w:rPr>
        <w:t>&gt;</w:t>
      </w:r>
    </w:p>
    <w:p w14:paraId="2111D97B"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int </w:t>
      </w:r>
      <w:proofErr w:type="gramStart"/>
      <w:r w:rsidRPr="000C3E95">
        <w:rPr>
          <w:rFonts w:ascii="Times New Roman" w:hAnsi="Times New Roman" w:cs="Times New Roman"/>
          <w:b/>
          <w:bCs/>
          <w:color w:val="632423" w:themeColor="accent2" w:themeShade="80"/>
          <w:sz w:val="24"/>
          <w:szCs w:val="24"/>
        </w:rPr>
        <w:t>main(</w:t>
      </w:r>
      <w:proofErr w:type="gramEnd"/>
      <w:r w:rsidRPr="000C3E95">
        <w:rPr>
          <w:rFonts w:ascii="Times New Roman" w:hAnsi="Times New Roman" w:cs="Times New Roman"/>
          <w:b/>
          <w:bCs/>
          <w:color w:val="632423" w:themeColor="accent2" w:themeShade="80"/>
          <w:sz w:val="24"/>
          <w:szCs w:val="24"/>
        </w:rPr>
        <w:t>)</w:t>
      </w:r>
    </w:p>
    <w:p w14:paraId="44D11056"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w:t>
      </w:r>
    </w:p>
    <w:p w14:paraId="236C861D"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int a = 5, b = 5, c = 10, result;</w:t>
      </w:r>
    </w:p>
    <w:p w14:paraId="1561DC55"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p>
    <w:p w14:paraId="664E5B87"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result = (a == b) &amp;&amp; (c &gt; b);</w:t>
      </w:r>
    </w:p>
    <w:p w14:paraId="671A4227"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w:t>
      </w:r>
      <w:proofErr w:type="spellStart"/>
      <w:proofErr w:type="gramStart"/>
      <w:r w:rsidRPr="000C3E95">
        <w:rPr>
          <w:rFonts w:ascii="Times New Roman" w:hAnsi="Times New Roman" w:cs="Times New Roman"/>
          <w:b/>
          <w:bCs/>
          <w:color w:val="632423" w:themeColor="accent2" w:themeShade="80"/>
          <w:sz w:val="24"/>
          <w:szCs w:val="24"/>
        </w:rPr>
        <w:t>printf</w:t>
      </w:r>
      <w:proofErr w:type="spellEnd"/>
      <w:r w:rsidRPr="000C3E95">
        <w:rPr>
          <w:rFonts w:ascii="Times New Roman" w:hAnsi="Times New Roman" w:cs="Times New Roman"/>
          <w:b/>
          <w:bCs/>
          <w:color w:val="632423" w:themeColor="accent2" w:themeShade="80"/>
          <w:sz w:val="24"/>
          <w:szCs w:val="24"/>
        </w:rPr>
        <w:t>(</w:t>
      </w:r>
      <w:proofErr w:type="gramEnd"/>
      <w:r w:rsidRPr="000C3E95">
        <w:rPr>
          <w:rFonts w:ascii="Times New Roman" w:hAnsi="Times New Roman" w:cs="Times New Roman"/>
          <w:b/>
          <w:bCs/>
          <w:color w:val="632423" w:themeColor="accent2" w:themeShade="80"/>
          <w:sz w:val="24"/>
          <w:szCs w:val="24"/>
        </w:rPr>
        <w:t>"(a == b) &amp;&amp; (c &gt; b) is %d \n", result);</w:t>
      </w:r>
    </w:p>
    <w:p w14:paraId="7568B286"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p>
    <w:p w14:paraId="4C95AF26"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result = (a == b) &amp;&amp; (c &lt; b);</w:t>
      </w:r>
    </w:p>
    <w:p w14:paraId="256D1102"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w:t>
      </w:r>
      <w:proofErr w:type="spellStart"/>
      <w:proofErr w:type="gramStart"/>
      <w:r w:rsidRPr="000C3E95">
        <w:rPr>
          <w:rFonts w:ascii="Times New Roman" w:hAnsi="Times New Roman" w:cs="Times New Roman"/>
          <w:b/>
          <w:bCs/>
          <w:color w:val="632423" w:themeColor="accent2" w:themeShade="80"/>
          <w:sz w:val="24"/>
          <w:szCs w:val="24"/>
        </w:rPr>
        <w:t>printf</w:t>
      </w:r>
      <w:proofErr w:type="spellEnd"/>
      <w:r w:rsidRPr="000C3E95">
        <w:rPr>
          <w:rFonts w:ascii="Times New Roman" w:hAnsi="Times New Roman" w:cs="Times New Roman"/>
          <w:b/>
          <w:bCs/>
          <w:color w:val="632423" w:themeColor="accent2" w:themeShade="80"/>
          <w:sz w:val="24"/>
          <w:szCs w:val="24"/>
        </w:rPr>
        <w:t>(</w:t>
      </w:r>
      <w:proofErr w:type="gramEnd"/>
      <w:r w:rsidRPr="000C3E95">
        <w:rPr>
          <w:rFonts w:ascii="Times New Roman" w:hAnsi="Times New Roman" w:cs="Times New Roman"/>
          <w:b/>
          <w:bCs/>
          <w:color w:val="632423" w:themeColor="accent2" w:themeShade="80"/>
          <w:sz w:val="24"/>
          <w:szCs w:val="24"/>
        </w:rPr>
        <w:t>"(a == b) &amp;&amp; (c &lt; b) is %d \n", result);</w:t>
      </w:r>
    </w:p>
    <w:p w14:paraId="64324926"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p>
    <w:p w14:paraId="782D2552"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result = (a == b) || (c &lt; b);</w:t>
      </w:r>
    </w:p>
    <w:p w14:paraId="76FDB7EB"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w:t>
      </w:r>
      <w:proofErr w:type="spellStart"/>
      <w:proofErr w:type="gramStart"/>
      <w:r w:rsidRPr="000C3E95">
        <w:rPr>
          <w:rFonts w:ascii="Times New Roman" w:hAnsi="Times New Roman" w:cs="Times New Roman"/>
          <w:b/>
          <w:bCs/>
          <w:color w:val="632423" w:themeColor="accent2" w:themeShade="80"/>
          <w:sz w:val="24"/>
          <w:szCs w:val="24"/>
        </w:rPr>
        <w:t>printf</w:t>
      </w:r>
      <w:proofErr w:type="spellEnd"/>
      <w:r w:rsidRPr="000C3E95">
        <w:rPr>
          <w:rFonts w:ascii="Times New Roman" w:hAnsi="Times New Roman" w:cs="Times New Roman"/>
          <w:b/>
          <w:bCs/>
          <w:color w:val="632423" w:themeColor="accent2" w:themeShade="80"/>
          <w:sz w:val="24"/>
          <w:szCs w:val="24"/>
        </w:rPr>
        <w:t>(</w:t>
      </w:r>
      <w:proofErr w:type="gramEnd"/>
      <w:r w:rsidRPr="000C3E95">
        <w:rPr>
          <w:rFonts w:ascii="Times New Roman" w:hAnsi="Times New Roman" w:cs="Times New Roman"/>
          <w:b/>
          <w:bCs/>
          <w:color w:val="632423" w:themeColor="accent2" w:themeShade="80"/>
          <w:sz w:val="24"/>
          <w:szCs w:val="24"/>
        </w:rPr>
        <w:t>"(a == b) || (c &lt; b) is %d \n", result);</w:t>
      </w:r>
    </w:p>
    <w:p w14:paraId="7E859965"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p>
    <w:p w14:paraId="665AAE9A"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result = (</w:t>
      </w:r>
      <w:proofErr w:type="gramStart"/>
      <w:r w:rsidRPr="000C3E95">
        <w:rPr>
          <w:rFonts w:ascii="Times New Roman" w:hAnsi="Times New Roman" w:cs="Times New Roman"/>
          <w:b/>
          <w:bCs/>
          <w:color w:val="632423" w:themeColor="accent2" w:themeShade="80"/>
          <w:sz w:val="24"/>
          <w:szCs w:val="24"/>
        </w:rPr>
        <w:t>a !</w:t>
      </w:r>
      <w:proofErr w:type="gramEnd"/>
      <w:r w:rsidRPr="000C3E95">
        <w:rPr>
          <w:rFonts w:ascii="Times New Roman" w:hAnsi="Times New Roman" w:cs="Times New Roman"/>
          <w:b/>
          <w:bCs/>
          <w:color w:val="632423" w:themeColor="accent2" w:themeShade="80"/>
          <w:sz w:val="24"/>
          <w:szCs w:val="24"/>
        </w:rPr>
        <w:t>= b) || (c &lt; b);</w:t>
      </w:r>
    </w:p>
    <w:p w14:paraId="3FE92DFA"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w:t>
      </w:r>
      <w:proofErr w:type="spellStart"/>
      <w:proofErr w:type="gramStart"/>
      <w:r w:rsidRPr="000C3E95">
        <w:rPr>
          <w:rFonts w:ascii="Times New Roman" w:hAnsi="Times New Roman" w:cs="Times New Roman"/>
          <w:b/>
          <w:bCs/>
          <w:color w:val="632423" w:themeColor="accent2" w:themeShade="80"/>
          <w:sz w:val="24"/>
          <w:szCs w:val="24"/>
        </w:rPr>
        <w:t>printf</w:t>
      </w:r>
      <w:proofErr w:type="spellEnd"/>
      <w:r w:rsidRPr="000C3E95">
        <w:rPr>
          <w:rFonts w:ascii="Times New Roman" w:hAnsi="Times New Roman" w:cs="Times New Roman"/>
          <w:b/>
          <w:bCs/>
          <w:color w:val="632423" w:themeColor="accent2" w:themeShade="80"/>
          <w:sz w:val="24"/>
          <w:szCs w:val="24"/>
        </w:rPr>
        <w:t>(</w:t>
      </w:r>
      <w:proofErr w:type="gramEnd"/>
      <w:r w:rsidRPr="000C3E95">
        <w:rPr>
          <w:rFonts w:ascii="Times New Roman" w:hAnsi="Times New Roman" w:cs="Times New Roman"/>
          <w:b/>
          <w:bCs/>
          <w:color w:val="632423" w:themeColor="accent2" w:themeShade="80"/>
          <w:sz w:val="24"/>
          <w:szCs w:val="24"/>
        </w:rPr>
        <w:t>"(a != b) || (c &lt; b) is %d \n", result);</w:t>
      </w:r>
    </w:p>
    <w:p w14:paraId="6F95961A"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p>
    <w:p w14:paraId="58AC4BD2"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result </w:t>
      </w:r>
      <w:proofErr w:type="gramStart"/>
      <w:r w:rsidRPr="000C3E95">
        <w:rPr>
          <w:rFonts w:ascii="Times New Roman" w:hAnsi="Times New Roman" w:cs="Times New Roman"/>
          <w:b/>
          <w:bCs/>
          <w:color w:val="632423" w:themeColor="accent2" w:themeShade="80"/>
          <w:sz w:val="24"/>
          <w:szCs w:val="24"/>
        </w:rPr>
        <w:t>= !</w:t>
      </w:r>
      <w:proofErr w:type="gramEnd"/>
      <w:r w:rsidRPr="000C3E95">
        <w:rPr>
          <w:rFonts w:ascii="Times New Roman" w:hAnsi="Times New Roman" w:cs="Times New Roman"/>
          <w:b/>
          <w:bCs/>
          <w:color w:val="632423" w:themeColor="accent2" w:themeShade="80"/>
          <w:sz w:val="24"/>
          <w:szCs w:val="24"/>
        </w:rPr>
        <w:t>(a != b);</w:t>
      </w:r>
    </w:p>
    <w:p w14:paraId="64E5922D"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w:t>
      </w:r>
      <w:proofErr w:type="spellStart"/>
      <w:proofErr w:type="gramStart"/>
      <w:r w:rsidRPr="000C3E95">
        <w:rPr>
          <w:rFonts w:ascii="Times New Roman" w:hAnsi="Times New Roman" w:cs="Times New Roman"/>
          <w:b/>
          <w:bCs/>
          <w:color w:val="632423" w:themeColor="accent2" w:themeShade="80"/>
          <w:sz w:val="24"/>
          <w:szCs w:val="24"/>
        </w:rPr>
        <w:t>printf</w:t>
      </w:r>
      <w:proofErr w:type="spellEnd"/>
      <w:r w:rsidRPr="000C3E95">
        <w:rPr>
          <w:rFonts w:ascii="Times New Roman" w:hAnsi="Times New Roman" w:cs="Times New Roman"/>
          <w:b/>
          <w:bCs/>
          <w:color w:val="632423" w:themeColor="accent2" w:themeShade="80"/>
          <w:sz w:val="24"/>
          <w:szCs w:val="24"/>
        </w:rPr>
        <w:t>(</w:t>
      </w:r>
      <w:proofErr w:type="gramEnd"/>
      <w:r w:rsidRPr="000C3E95">
        <w:rPr>
          <w:rFonts w:ascii="Times New Roman" w:hAnsi="Times New Roman" w:cs="Times New Roman"/>
          <w:b/>
          <w:bCs/>
          <w:color w:val="632423" w:themeColor="accent2" w:themeShade="80"/>
          <w:sz w:val="24"/>
          <w:szCs w:val="24"/>
        </w:rPr>
        <w:t>"!(a != b) is %d \n", result);</w:t>
      </w:r>
    </w:p>
    <w:p w14:paraId="5625AED9"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p>
    <w:p w14:paraId="7EB1A740"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result </w:t>
      </w:r>
      <w:proofErr w:type="gramStart"/>
      <w:r w:rsidRPr="000C3E95">
        <w:rPr>
          <w:rFonts w:ascii="Times New Roman" w:hAnsi="Times New Roman" w:cs="Times New Roman"/>
          <w:b/>
          <w:bCs/>
          <w:color w:val="632423" w:themeColor="accent2" w:themeShade="80"/>
          <w:sz w:val="24"/>
          <w:szCs w:val="24"/>
        </w:rPr>
        <w:t>= !</w:t>
      </w:r>
      <w:proofErr w:type="gramEnd"/>
      <w:r w:rsidRPr="000C3E95">
        <w:rPr>
          <w:rFonts w:ascii="Times New Roman" w:hAnsi="Times New Roman" w:cs="Times New Roman"/>
          <w:b/>
          <w:bCs/>
          <w:color w:val="632423" w:themeColor="accent2" w:themeShade="80"/>
          <w:sz w:val="24"/>
          <w:szCs w:val="24"/>
        </w:rPr>
        <w:t>(a == b);</w:t>
      </w:r>
    </w:p>
    <w:p w14:paraId="006A3C16"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w:t>
      </w:r>
      <w:proofErr w:type="spellStart"/>
      <w:proofErr w:type="gramStart"/>
      <w:r w:rsidRPr="000C3E95">
        <w:rPr>
          <w:rFonts w:ascii="Times New Roman" w:hAnsi="Times New Roman" w:cs="Times New Roman"/>
          <w:b/>
          <w:bCs/>
          <w:color w:val="632423" w:themeColor="accent2" w:themeShade="80"/>
          <w:sz w:val="24"/>
          <w:szCs w:val="24"/>
        </w:rPr>
        <w:t>printf</w:t>
      </w:r>
      <w:proofErr w:type="spellEnd"/>
      <w:r w:rsidRPr="000C3E95">
        <w:rPr>
          <w:rFonts w:ascii="Times New Roman" w:hAnsi="Times New Roman" w:cs="Times New Roman"/>
          <w:b/>
          <w:bCs/>
          <w:color w:val="632423" w:themeColor="accent2" w:themeShade="80"/>
          <w:sz w:val="24"/>
          <w:szCs w:val="24"/>
        </w:rPr>
        <w:t>(</w:t>
      </w:r>
      <w:proofErr w:type="gramEnd"/>
      <w:r w:rsidRPr="000C3E95">
        <w:rPr>
          <w:rFonts w:ascii="Times New Roman" w:hAnsi="Times New Roman" w:cs="Times New Roman"/>
          <w:b/>
          <w:bCs/>
          <w:color w:val="632423" w:themeColor="accent2" w:themeShade="80"/>
          <w:sz w:val="24"/>
          <w:szCs w:val="24"/>
        </w:rPr>
        <w:t>"!(a == b) is %d \n", result);</w:t>
      </w:r>
    </w:p>
    <w:p w14:paraId="068FD8F5"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p>
    <w:p w14:paraId="5782F4FD" w14:textId="77777777"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t xml:space="preserve">    return 0;</w:t>
      </w:r>
    </w:p>
    <w:p w14:paraId="664AE9FF" w14:textId="55FD65E8" w:rsidR="00080866" w:rsidRPr="000C3E95" w:rsidRDefault="00080866" w:rsidP="00D249A4">
      <w:pPr>
        <w:spacing w:after="0"/>
        <w:rPr>
          <w:rFonts w:ascii="Times New Roman" w:hAnsi="Times New Roman" w:cs="Times New Roman"/>
          <w:b/>
          <w:bCs/>
          <w:color w:val="632423" w:themeColor="accent2" w:themeShade="80"/>
          <w:sz w:val="24"/>
          <w:szCs w:val="24"/>
        </w:rPr>
      </w:pPr>
      <w:r w:rsidRPr="000C3E95">
        <w:rPr>
          <w:rFonts w:ascii="Times New Roman" w:hAnsi="Times New Roman" w:cs="Times New Roman"/>
          <w:b/>
          <w:bCs/>
          <w:color w:val="632423" w:themeColor="accent2" w:themeShade="80"/>
          <w:sz w:val="24"/>
          <w:szCs w:val="24"/>
        </w:rPr>
        <w:lastRenderedPageBreak/>
        <w:t>}</w:t>
      </w:r>
    </w:p>
    <w:p w14:paraId="57F3AB19" w14:textId="77777777" w:rsidR="00E03597" w:rsidRPr="000C3E95" w:rsidRDefault="00000000">
      <w:pPr>
        <w:pStyle w:val="Heading2"/>
        <w:rPr>
          <w:rFonts w:ascii="Times New Roman" w:hAnsi="Times New Roman" w:cs="Times New Roman"/>
          <w:sz w:val="24"/>
          <w:szCs w:val="24"/>
        </w:rPr>
      </w:pPr>
      <w:r w:rsidRPr="000C3E95">
        <w:rPr>
          <w:rFonts w:ascii="Times New Roman" w:hAnsi="Times New Roman" w:cs="Times New Roman"/>
          <w:sz w:val="24"/>
          <w:szCs w:val="24"/>
        </w:rPr>
        <w:t>Bitwise Operators</w:t>
      </w:r>
    </w:p>
    <w:p w14:paraId="39F7C961"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These operators perform bit-level operations.</w:t>
      </w:r>
    </w:p>
    <w:p w14:paraId="71F56C45" w14:textId="77777777" w:rsidR="00E03597" w:rsidRPr="00DA3899" w:rsidRDefault="00000000">
      <w:pPr>
        <w:pStyle w:val="ListBullet"/>
        <w:rPr>
          <w:rFonts w:ascii="Times New Roman" w:hAnsi="Times New Roman" w:cs="Times New Roman"/>
          <w:b/>
          <w:bCs/>
          <w:sz w:val="24"/>
          <w:szCs w:val="24"/>
        </w:rPr>
      </w:pPr>
      <w:r w:rsidRPr="00DA3899">
        <w:rPr>
          <w:rFonts w:ascii="Times New Roman" w:hAnsi="Times New Roman" w:cs="Times New Roman"/>
          <w:b/>
          <w:bCs/>
          <w:sz w:val="24"/>
          <w:szCs w:val="24"/>
        </w:rPr>
        <w:t>Operator: &amp;</w:t>
      </w:r>
    </w:p>
    <w:p w14:paraId="6F4791B1" w14:textId="77777777" w:rsidR="00E03597" w:rsidRPr="00DA3899" w:rsidRDefault="00000000">
      <w:pPr>
        <w:rPr>
          <w:rFonts w:ascii="Times New Roman" w:hAnsi="Times New Roman" w:cs="Times New Roman"/>
          <w:b/>
          <w:bCs/>
          <w:sz w:val="24"/>
          <w:szCs w:val="24"/>
        </w:rPr>
      </w:pPr>
      <w:r w:rsidRPr="00DA3899">
        <w:rPr>
          <w:rFonts w:ascii="Times New Roman" w:hAnsi="Times New Roman" w:cs="Times New Roman"/>
          <w:b/>
          <w:bCs/>
          <w:sz w:val="24"/>
          <w:szCs w:val="24"/>
        </w:rPr>
        <w:t>Example Program:</w:t>
      </w:r>
    </w:p>
    <w:p w14:paraId="27AD329B"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5, b = 3;</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"Bitwise AND: %d", a &amp; b);</w:t>
      </w:r>
    </w:p>
    <w:p w14:paraId="3A7B2F2A" w14:textId="77777777" w:rsidR="00E03597" w:rsidRPr="00DA3899" w:rsidRDefault="00000000">
      <w:pPr>
        <w:pStyle w:val="ListBullet"/>
        <w:rPr>
          <w:rFonts w:ascii="Times New Roman" w:hAnsi="Times New Roman" w:cs="Times New Roman"/>
          <w:b/>
          <w:bCs/>
          <w:sz w:val="24"/>
          <w:szCs w:val="24"/>
        </w:rPr>
      </w:pPr>
      <w:r w:rsidRPr="00DA3899">
        <w:rPr>
          <w:rFonts w:ascii="Times New Roman" w:hAnsi="Times New Roman" w:cs="Times New Roman"/>
          <w:b/>
          <w:bCs/>
          <w:sz w:val="24"/>
          <w:szCs w:val="24"/>
        </w:rPr>
        <w:t>Operator: |</w:t>
      </w:r>
    </w:p>
    <w:p w14:paraId="22CD2358" w14:textId="77777777" w:rsidR="00E03597" w:rsidRPr="00DA3899" w:rsidRDefault="00000000">
      <w:pPr>
        <w:rPr>
          <w:rFonts w:ascii="Times New Roman" w:hAnsi="Times New Roman" w:cs="Times New Roman"/>
          <w:b/>
          <w:bCs/>
          <w:sz w:val="24"/>
          <w:szCs w:val="24"/>
        </w:rPr>
      </w:pPr>
      <w:r w:rsidRPr="00DA3899">
        <w:rPr>
          <w:rFonts w:ascii="Times New Roman" w:hAnsi="Times New Roman" w:cs="Times New Roman"/>
          <w:b/>
          <w:bCs/>
          <w:sz w:val="24"/>
          <w:szCs w:val="24"/>
        </w:rPr>
        <w:t>Example Program:</w:t>
      </w:r>
    </w:p>
    <w:p w14:paraId="32D1AC94"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5, b = 3;</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"Bitwise OR: %d", a | b);</w:t>
      </w:r>
    </w:p>
    <w:p w14:paraId="30D679CA" w14:textId="77777777" w:rsidR="00E03597" w:rsidRPr="00DA3899" w:rsidRDefault="00000000">
      <w:pPr>
        <w:pStyle w:val="ListBullet"/>
        <w:rPr>
          <w:rFonts w:ascii="Times New Roman" w:hAnsi="Times New Roman" w:cs="Times New Roman"/>
          <w:b/>
          <w:bCs/>
          <w:sz w:val="24"/>
          <w:szCs w:val="24"/>
        </w:rPr>
      </w:pPr>
      <w:r w:rsidRPr="00DA3899">
        <w:rPr>
          <w:rFonts w:ascii="Times New Roman" w:hAnsi="Times New Roman" w:cs="Times New Roman"/>
          <w:b/>
          <w:bCs/>
          <w:sz w:val="24"/>
          <w:szCs w:val="24"/>
        </w:rPr>
        <w:t>Operator: ^</w:t>
      </w:r>
    </w:p>
    <w:p w14:paraId="2F0B13EC" w14:textId="77777777" w:rsidR="00E03597" w:rsidRPr="00DA3899" w:rsidRDefault="00000000">
      <w:pPr>
        <w:rPr>
          <w:rFonts w:ascii="Times New Roman" w:hAnsi="Times New Roman" w:cs="Times New Roman"/>
          <w:b/>
          <w:bCs/>
          <w:sz w:val="24"/>
          <w:szCs w:val="24"/>
        </w:rPr>
      </w:pPr>
      <w:r w:rsidRPr="00DA3899">
        <w:rPr>
          <w:rFonts w:ascii="Times New Roman" w:hAnsi="Times New Roman" w:cs="Times New Roman"/>
          <w:b/>
          <w:bCs/>
          <w:sz w:val="24"/>
          <w:szCs w:val="24"/>
        </w:rPr>
        <w:t>Example Program:</w:t>
      </w:r>
    </w:p>
    <w:p w14:paraId="570820E5"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5, b = 3;</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"Bitwise XOR: %d", a ^ b);</w:t>
      </w:r>
    </w:p>
    <w:p w14:paraId="6DE2DB10" w14:textId="2EB9A196" w:rsidR="00E03597" w:rsidRPr="00DA3899" w:rsidRDefault="00000000">
      <w:pPr>
        <w:pStyle w:val="ListBullet"/>
        <w:rPr>
          <w:rFonts w:ascii="Times New Roman" w:hAnsi="Times New Roman" w:cs="Times New Roman"/>
          <w:b/>
          <w:bCs/>
          <w:sz w:val="24"/>
          <w:szCs w:val="24"/>
        </w:rPr>
      </w:pPr>
      <w:r w:rsidRPr="00DA3899">
        <w:rPr>
          <w:rFonts w:ascii="Times New Roman" w:hAnsi="Times New Roman" w:cs="Times New Roman"/>
          <w:b/>
          <w:bCs/>
          <w:sz w:val="24"/>
          <w:szCs w:val="24"/>
        </w:rPr>
        <w:t>Operator: ~</w:t>
      </w:r>
      <w:r w:rsidR="00541A6A">
        <w:rPr>
          <w:rFonts w:ascii="Times New Roman" w:hAnsi="Times New Roman" w:cs="Times New Roman"/>
          <w:b/>
          <w:bCs/>
          <w:sz w:val="24"/>
          <w:szCs w:val="24"/>
        </w:rPr>
        <w:t xml:space="preserve">    -(~(~</w:t>
      </w:r>
      <w:proofErr w:type="gramStart"/>
      <w:r w:rsidR="00541A6A">
        <w:rPr>
          <w:rFonts w:ascii="Times New Roman" w:hAnsi="Times New Roman" w:cs="Times New Roman"/>
          <w:b/>
          <w:bCs/>
          <w:sz w:val="24"/>
          <w:szCs w:val="24"/>
        </w:rPr>
        <w:t>a)+</w:t>
      </w:r>
      <w:proofErr w:type="gramEnd"/>
      <w:r w:rsidR="00541A6A">
        <w:rPr>
          <w:rFonts w:ascii="Times New Roman" w:hAnsi="Times New Roman" w:cs="Times New Roman"/>
          <w:b/>
          <w:bCs/>
          <w:sz w:val="24"/>
          <w:szCs w:val="24"/>
        </w:rPr>
        <w:t>1)</w:t>
      </w:r>
    </w:p>
    <w:p w14:paraId="32FAE7E7" w14:textId="77777777" w:rsidR="00E03597" w:rsidRPr="00DA3899" w:rsidRDefault="00000000">
      <w:pPr>
        <w:rPr>
          <w:rFonts w:ascii="Times New Roman" w:hAnsi="Times New Roman" w:cs="Times New Roman"/>
          <w:b/>
          <w:bCs/>
          <w:sz w:val="24"/>
          <w:szCs w:val="24"/>
        </w:rPr>
      </w:pPr>
      <w:r w:rsidRPr="00DA3899">
        <w:rPr>
          <w:rFonts w:ascii="Times New Roman" w:hAnsi="Times New Roman" w:cs="Times New Roman"/>
          <w:b/>
          <w:bCs/>
          <w:sz w:val="24"/>
          <w:szCs w:val="24"/>
        </w:rPr>
        <w:t>Example Program:</w:t>
      </w:r>
    </w:p>
    <w:p w14:paraId="5E9F62C1"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5;</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"Bitwise Complement: %d", ~a);</w:t>
      </w:r>
    </w:p>
    <w:p w14:paraId="239C7E27" w14:textId="77777777" w:rsidR="00E03597" w:rsidRPr="00DA3899" w:rsidRDefault="00000000">
      <w:pPr>
        <w:pStyle w:val="ListBullet"/>
        <w:rPr>
          <w:rFonts w:ascii="Times New Roman" w:hAnsi="Times New Roman" w:cs="Times New Roman"/>
          <w:b/>
          <w:bCs/>
          <w:sz w:val="24"/>
          <w:szCs w:val="24"/>
        </w:rPr>
      </w:pPr>
      <w:r w:rsidRPr="00DA3899">
        <w:rPr>
          <w:rFonts w:ascii="Times New Roman" w:hAnsi="Times New Roman" w:cs="Times New Roman"/>
          <w:b/>
          <w:bCs/>
          <w:sz w:val="24"/>
          <w:szCs w:val="24"/>
        </w:rPr>
        <w:t>Operator: &lt;&lt;</w:t>
      </w:r>
    </w:p>
    <w:p w14:paraId="45A05132" w14:textId="77777777" w:rsidR="00E03597" w:rsidRPr="00DA3899" w:rsidRDefault="00000000">
      <w:pPr>
        <w:rPr>
          <w:rFonts w:ascii="Times New Roman" w:hAnsi="Times New Roman" w:cs="Times New Roman"/>
          <w:b/>
          <w:bCs/>
          <w:sz w:val="24"/>
          <w:szCs w:val="24"/>
        </w:rPr>
      </w:pPr>
      <w:r w:rsidRPr="00DA3899">
        <w:rPr>
          <w:rFonts w:ascii="Times New Roman" w:hAnsi="Times New Roman" w:cs="Times New Roman"/>
          <w:b/>
          <w:bCs/>
          <w:sz w:val="24"/>
          <w:szCs w:val="24"/>
        </w:rPr>
        <w:t>Example Program:</w:t>
      </w:r>
    </w:p>
    <w:p w14:paraId="3257B964"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5;</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"Left Shift: %d", a &lt;&lt; 1);</w:t>
      </w:r>
    </w:p>
    <w:p w14:paraId="6A6FFD14" w14:textId="77777777" w:rsidR="00E03597" w:rsidRPr="00781AA0" w:rsidRDefault="00000000">
      <w:pPr>
        <w:pStyle w:val="ListBullet"/>
        <w:rPr>
          <w:rFonts w:ascii="Times New Roman" w:hAnsi="Times New Roman" w:cs="Times New Roman"/>
          <w:b/>
          <w:bCs/>
          <w:sz w:val="24"/>
          <w:szCs w:val="24"/>
        </w:rPr>
      </w:pPr>
      <w:r w:rsidRPr="00781AA0">
        <w:rPr>
          <w:rFonts w:ascii="Times New Roman" w:hAnsi="Times New Roman" w:cs="Times New Roman"/>
          <w:b/>
          <w:bCs/>
          <w:sz w:val="24"/>
          <w:szCs w:val="24"/>
        </w:rPr>
        <w:t>Operator: &gt;&gt;</w:t>
      </w:r>
    </w:p>
    <w:p w14:paraId="654CDA9B" w14:textId="77777777" w:rsidR="00E03597" w:rsidRPr="00781AA0" w:rsidRDefault="00000000">
      <w:pPr>
        <w:rPr>
          <w:rFonts w:ascii="Times New Roman" w:hAnsi="Times New Roman" w:cs="Times New Roman"/>
          <w:b/>
          <w:bCs/>
          <w:sz w:val="24"/>
          <w:szCs w:val="24"/>
        </w:rPr>
      </w:pPr>
      <w:r w:rsidRPr="00781AA0">
        <w:rPr>
          <w:rFonts w:ascii="Times New Roman" w:hAnsi="Times New Roman" w:cs="Times New Roman"/>
          <w:b/>
          <w:bCs/>
          <w:sz w:val="24"/>
          <w:szCs w:val="24"/>
        </w:rPr>
        <w:t>Example Program:</w:t>
      </w:r>
    </w:p>
    <w:p w14:paraId="506B4D31"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5;</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"Right Shift: %d", a &gt;&gt; 1);</w:t>
      </w:r>
    </w:p>
    <w:p w14:paraId="3F7D2552" w14:textId="77777777" w:rsidR="00E03597" w:rsidRPr="000C3E95" w:rsidRDefault="00000000">
      <w:pPr>
        <w:pStyle w:val="Heading2"/>
        <w:rPr>
          <w:rFonts w:ascii="Times New Roman" w:hAnsi="Times New Roman" w:cs="Times New Roman"/>
          <w:sz w:val="24"/>
          <w:szCs w:val="24"/>
        </w:rPr>
      </w:pPr>
      <w:r w:rsidRPr="000C3E95">
        <w:rPr>
          <w:rFonts w:ascii="Times New Roman" w:hAnsi="Times New Roman" w:cs="Times New Roman"/>
          <w:sz w:val="24"/>
          <w:szCs w:val="24"/>
        </w:rPr>
        <w:lastRenderedPageBreak/>
        <w:t>Assignment Operators</w:t>
      </w:r>
    </w:p>
    <w:p w14:paraId="3F0D906F"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These operators are used to assign values to variables.</w:t>
      </w:r>
    </w:p>
    <w:p w14:paraId="066ABD68" w14:textId="77777777" w:rsidR="00E03597" w:rsidRPr="00AD1390" w:rsidRDefault="00000000">
      <w:pPr>
        <w:pStyle w:val="ListBullet"/>
        <w:rPr>
          <w:rFonts w:ascii="Times New Roman" w:hAnsi="Times New Roman" w:cs="Times New Roman"/>
          <w:b/>
          <w:bCs/>
          <w:sz w:val="24"/>
          <w:szCs w:val="24"/>
        </w:rPr>
      </w:pPr>
      <w:r w:rsidRPr="00AD1390">
        <w:rPr>
          <w:rFonts w:ascii="Times New Roman" w:hAnsi="Times New Roman" w:cs="Times New Roman"/>
          <w:b/>
          <w:bCs/>
          <w:sz w:val="24"/>
          <w:szCs w:val="24"/>
        </w:rPr>
        <w:t>Operator: =</w:t>
      </w:r>
    </w:p>
    <w:p w14:paraId="47F0F268" w14:textId="77777777" w:rsidR="00E03597" w:rsidRPr="00AD1390" w:rsidRDefault="00000000">
      <w:pPr>
        <w:rPr>
          <w:rFonts w:ascii="Times New Roman" w:hAnsi="Times New Roman" w:cs="Times New Roman"/>
          <w:b/>
          <w:bCs/>
          <w:sz w:val="24"/>
          <w:szCs w:val="24"/>
        </w:rPr>
      </w:pPr>
      <w:r w:rsidRPr="00AD1390">
        <w:rPr>
          <w:rFonts w:ascii="Times New Roman" w:hAnsi="Times New Roman" w:cs="Times New Roman"/>
          <w:b/>
          <w:bCs/>
          <w:sz w:val="24"/>
          <w:szCs w:val="24"/>
        </w:rPr>
        <w:t>Example Program:</w:t>
      </w:r>
    </w:p>
    <w:p w14:paraId="01905F65"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w:t>
      </w:r>
      <w:r w:rsidRPr="000C3E95">
        <w:rPr>
          <w:rFonts w:ascii="Times New Roman" w:hAnsi="Times New Roman" w:cs="Times New Roman"/>
          <w:sz w:val="24"/>
          <w:szCs w:val="24"/>
        </w:rPr>
        <w:br/>
        <w:t>a = 10;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"Assigned Value: %d", a);</w:t>
      </w:r>
    </w:p>
    <w:p w14:paraId="1AA8507A" w14:textId="77777777" w:rsidR="00E03597" w:rsidRPr="00B22D4D" w:rsidRDefault="00000000">
      <w:pPr>
        <w:pStyle w:val="ListBullet"/>
        <w:rPr>
          <w:rFonts w:ascii="Times New Roman" w:hAnsi="Times New Roman" w:cs="Times New Roman"/>
          <w:b/>
          <w:bCs/>
          <w:sz w:val="24"/>
          <w:szCs w:val="24"/>
        </w:rPr>
      </w:pPr>
      <w:r w:rsidRPr="00B22D4D">
        <w:rPr>
          <w:rFonts w:ascii="Times New Roman" w:hAnsi="Times New Roman" w:cs="Times New Roman"/>
          <w:b/>
          <w:bCs/>
          <w:sz w:val="24"/>
          <w:szCs w:val="24"/>
        </w:rPr>
        <w:t>Operator: +=</w:t>
      </w:r>
    </w:p>
    <w:p w14:paraId="4624274C" w14:textId="77777777" w:rsidR="00E03597" w:rsidRPr="00B22D4D" w:rsidRDefault="00000000">
      <w:pPr>
        <w:rPr>
          <w:rFonts w:ascii="Times New Roman" w:hAnsi="Times New Roman" w:cs="Times New Roman"/>
          <w:b/>
          <w:bCs/>
          <w:sz w:val="24"/>
          <w:szCs w:val="24"/>
        </w:rPr>
      </w:pPr>
      <w:r w:rsidRPr="00B22D4D">
        <w:rPr>
          <w:rFonts w:ascii="Times New Roman" w:hAnsi="Times New Roman" w:cs="Times New Roman"/>
          <w:b/>
          <w:bCs/>
          <w:sz w:val="24"/>
          <w:szCs w:val="24"/>
        </w:rPr>
        <w:t>Example Program:</w:t>
      </w:r>
    </w:p>
    <w:p w14:paraId="74045ED1"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w:t>
      </w:r>
      <w:r w:rsidRPr="000C3E95">
        <w:rPr>
          <w:rFonts w:ascii="Times New Roman" w:hAnsi="Times New Roman" w:cs="Times New Roman"/>
          <w:sz w:val="24"/>
          <w:szCs w:val="24"/>
        </w:rPr>
        <w:br/>
        <w:t>a += 5;</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"Add and Assign: %d", a);</w:t>
      </w:r>
    </w:p>
    <w:p w14:paraId="66B6761A" w14:textId="77777777" w:rsidR="00E03597" w:rsidRPr="002402D0" w:rsidRDefault="00000000">
      <w:pPr>
        <w:pStyle w:val="ListBullet"/>
        <w:rPr>
          <w:rFonts w:ascii="Times New Roman" w:hAnsi="Times New Roman" w:cs="Times New Roman"/>
          <w:b/>
          <w:bCs/>
          <w:sz w:val="24"/>
          <w:szCs w:val="24"/>
        </w:rPr>
      </w:pPr>
      <w:r w:rsidRPr="002402D0">
        <w:rPr>
          <w:rFonts w:ascii="Times New Roman" w:hAnsi="Times New Roman" w:cs="Times New Roman"/>
          <w:b/>
          <w:bCs/>
          <w:sz w:val="24"/>
          <w:szCs w:val="24"/>
        </w:rPr>
        <w:t>Operator: -=</w:t>
      </w:r>
    </w:p>
    <w:p w14:paraId="00DDBF28" w14:textId="77777777" w:rsidR="00E03597" w:rsidRPr="002402D0" w:rsidRDefault="00000000">
      <w:pPr>
        <w:rPr>
          <w:rFonts w:ascii="Times New Roman" w:hAnsi="Times New Roman" w:cs="Times New Roman"/>
          <w:b/>
          <w:bCs/>
          <w:sz w:val="24"/>
          <w:szCs w:val="24"/>
        </w:rPr>
      </w:pPr>
      <w:r w:rsidRPr="002402D0">
        <w:rPr>
          <w:rFonts w:ascii="Times New Roman" w:hAnsi="Times New Roman" w:cs="Times New Roman"/>
          <w:b/>
          <w:bCs/>
          <w:sz w:val="24"/>
          <w:szCs w:val="24"/>
        </w:rPr>
        <w:t>Example Program:</w:t>
      </w:r>
    </w:p>
    <w:p w14:paraId="55FB10BC"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w:t>
      </w:r>
      <w:r w:rsidRPr="000C3E95">
        <w:rPr>
          <w:rFonts w:ascii="Times New Roman" w:hAnsi="Times New Roman" w:cs="Times New Roman"/>
          <w:sz w:val="24"/>
          <w:szCs w:val="24"/>
        </w:rPr>
        <w:br/>
        <w:t>a -= 5;</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"Subtract and Assign: %d", a);</w:t>
      </w:r>
    </w:p>
    <w:p w14:paraId="1BBDE6C6" w14:textId="77777777" w:rsidR="00E03597" w:rsidRPr="002402D0" w:rsidRDefault="00000000">
      <w:pPr>
        <w:pStyle w:val="ListBullet"/>
        <w:rPr>
          <w:rFonts w:ascii="Times New Roman" w:hAnsi="Times New Roman" w:cs="Times New Roman"/>
          <w:b/>
          <w:bCs/>
          <w:sz w:val="24"/>
          <w:szCs w:val="24"/>
        </w:rPr>
      </w:pPr>
      <w:r w:rsidRPr="002402D0">
        <w:rPr>
          <w:rFonts w:ascii="Times New Roman" w:hAnsi="Times New Roman" w:cs="Times New Roman"/>
          <w:b/>
          <w:bCs/>
          <w:sz w:val="24"/>
          <w:szCs w:val="24"/>
        </w:rPr>
        <w:t>Operator: *=</w:t>
      </w:r>
    </w:p>
    <w:p w14:paraId="5F4AFD24" w14:textId="77777777" w:rsidR="00E03597" w:rsidRPr="002402D0" w:rsidRDefault="00000000">
      <w:pPr>
        <w:rPr>
          <w:rFonts w:ascii="Times New Roman" w:hAnsi="Times New Roman" w:cs="Times New Roman"/>
          <w:b/>
          <w:bCs/>
          <w:sz w:val="24"/>
          <w:szCs w:val="24"/>
        </w:rPr>
      </w:pPr>
      <w:r w:rsidRPr="002402D0">
        <w:rPr>
          <w:rFonts w:ascii="Times New Roman" w:hAnsi="Times New Roman" w:cs="Times New Roman"/>
          <w:b/>
          <w:bCs/>
          <w:sz w:val="24"/>
          <w:szCs w:val="24"/>
        </w:rPr>
        <w:t>Example Program:</w:t>
      </w:r>
    </w:p>
    <w:p w14:paraId="5ADE254B"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w:t>
      </w:r>
      <w:r w:rsidRPr="000C3E95">
        <w:rPr>
          <w:rFonts w:ascii="Times New Roman" w:hAnsi="Times New Roman" w:cs="Times New Roman"/>
          <w:sz w:val="24"/>
          <w:szCs w:val="24"/>
        </w:rPr>
        <w:br/>
        <w:t>a *= 2;</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"Multiply and Assign: %d", a);</w:t>
      </w:r>
    </w:p>
    <w:p w14:paraId="17499892" w14:textId="77777777" w:rsidR="00E03597" w:rsidRPr="003C798E" w:rsidRDefault="00000000">
      <w:pPr>
        <w:pStyle w:val="ListBullet"/>
        <w:rPr>
          <w:rFonts w:ascii="Times New Roman" w:hAnsi="Times New Roman" w:cs="Times New Roman"/>
          <w:b/>
          <w:bCs/>
          <w:sz w:val="24"/>
          <w:szCs w:val="24"/>
        </w:rPr>
      </w:pPr>
      <w:r w:rsidRPr="003C798E">
        <w:rPr>
          <w:rFonts w:ascii="Times New Roman" w:hAnsi="Times New Roman" w:cs="Times New Roman"/>
          <w:b/>
          <w:bCs/>
          <w:sz w:val="24"/>
          <w:szCs w:val="24"/>
        </w:rPr>
        <w:t>Operator: /=</w:t>
      </w:r>
    </w:p>
    <w:p w14:paraId="7D6EE935" w14:textId="77777777" w:rsidR="00E03597" w:rsidRPr="003C798E" w:rsidRDefault="00000000">
      <w:pPr>
        <w:rPr>
          <w:rFonts w:ascii="Times New Roman" w:hAnsi="Times New Roman" w:cs="Times New Roman"/>
          <w:b/>
          <w:bCs/>
          <w:sz w:val="24"/>
          <w:szCs w:val="24"/>
        </w:rPr>
      </w:pPr>
      <w:r w:rsidRPr="003C798E">
        <w:rPr>
          <w:rFonts w:ascii="Times New Roman" w:hAnsi="Times New Roman" w:cs="Times New Roman"/>
          <w:b/>
          <w:bCs/>
          <w:sz w:val="24"/>
          <w:szCs w:val="24"/>
        </w:rPr>
        <w:t>Example Program:</w:t>
      </w:r>
    </w:p>
    <w:p w14:paraId="22F5A418"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w:t>
      </w:r>
      <w:r w:rsidRPr="000C3E95">
        <w:rPr>
          <w:rFonts w:ascii="Times New Roman" w:hAnsi="Times New Roman" w:cs="Times New Roman"/>
          <w:sz w:val="24"/>
          <w:szCs w:val="24"/>
        </w:rPr>
        <w:br/>
        <w:t>a /= 2;</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"Divide and Assign: %d", a);</w:t>
      </w:r>
    </w:p>
    <w:p w14:paraId="44A500B7" w14:textId="77777777" w:rsidR="00E03597" w:rsidRPr="003C798E" w:rsidRDefault="00000000">
      <w:pPr>
        <w:pStyle w:val="ListBullet"/>
        <w:rPr>
          <w:rFonts w:ascii="Times New Roman" w:hAnsi="Times New Roman" w:cs="Times New Roman"/>
          <w:b/>
          <w:bCs/>
          <w:sz w:val="24"/>
          <w:szCs w:val="24"/>
        </w:rPr>
      </w:pPr>
      <w:r w:rsidRPr="003C798E">
        <w:rPr>
          <w:rFonts w:ascii="Times New Roman" w:hAnsi="Times New Roman" w:cs="Times New Roman"/>
          <w:b/>
          <w:bCs/>
          <w:sz w:val="24"/>
          <w:szCs w:val="24"/>
        </w:rPr>
        <w:t>Operator: %=</w:t>
      </w:r>
    </w:p>
    <w:p w14:paraId="091937B6" w14:textId="77777777" w:rsidR="00E03597" w:rsidRPr="003C798E" w:rsidRDefault="00000000">
      <w:pPr>
        <w:rPr>
          <w:rFonts w:ascii="Times New Roman" w:hAnsi="Times New Roman" w:cs="Times New Roman"/>
          <w:b/>
          <w:bCs/>
          <w:sz w:val="24"/>
          <w:szCs w:val="24"/>
        </w:rPr>
      </w:pPr>
      <w:r w:rsidRPr="003C798E">
        <w:rPr>
          <w:rFonts w:ascii="Times New Roman" w:hAnsi="Times New Roman" w:cs="Times New Roman"/>
          <w:b/>
          <w:bCs/>
          <w:sz w:val="24"/>
          <w:szCs w:val="24"/>
        </w:rPr>
        <w:t>Example Program:</w:t>
      </w:r>
    </w:p>
    <w:p w14:paraId="277B02AE"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lastRenderedPageBreak/>
        <w:t>int a = 10;</w:t>
      </w:r>
      <w:r w:rsidRPr="000C3E95">
        <w:rPr>
          <w:rFonts w:ascii="Times New Roman" w:hAnsi="Times New Roman" w:cs="Times New Roman"/>
          <w:sz w:val="24"/>
          <w:szCs w:val="24"/>
        </w:rPr>
        <w:br/>
        <w:t>a %= 3;</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"Modulus and Assign: %d", a);</w:t>
      </w:r>
    </w:p>
    <w:p w14:paraId="3522A494" w14:textId="77777777" w:rsidR="00E03597" w:rsidRPr="000C3E95" w:rsidRDefault="00000000">
      <w:pPr>
        <w:pStyle w:val="Heading2"/>
        <w:rPr>
          <w:rFonts w:ascii="Times New Roman" w:hAnsi="Times New Roman" w:cs="Times New Roman"/>
          <w:sz w:val="24"/>
          <w:szCs w:val="24"/>
        </w:rPr>
      </w:pPr>
      <w:r w:rsidRPr="000C3E95">
        <w:rPr>
          <w:rFonts w:ascii="Times New Roman" w:hAnsi="Times New Roman" w:cs="Times New Roman"/>
          <w:sz w:val="24"/>
          <w:szCs w:val="24"/>
        </w:rPr>
        <w:t>Increment and Decrement Operators</w:t>
      </w:r>
    </w:p>
    <w:p w14:paraId="0D1093AA"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These operators are used to increase or decrease a value by 1.</w:t>
      </w:r>
    </w:p>
    <w:p w14:paraId="4FFDA8B0" w14:textId="77777777" w:rsidR="00E03597" w:rsidRPr="002738C0" w:rsidRDefault="00000000">
      <w:pPr>
        <w:pStyle w:val="ListBullet"/>
        <w:rPr>
          <w:rFonts w:ascii="Times New Roman" w:hAnsi="Times New Roman" w:cs="Times New Roman"/>
          <w:b/>
          <w:bCs/>
          <w:sz w:val="24"/>
          <w:szCs w:val="24"/>
        </w:rPr>
      </w:pPr>
      <w:r w:rsidRPr="002738C0">
        <w:rPr>
          <w:rFonts w:ascii="Times New Roman" w:hAnsi="Times New Roman" w:cs="Times New Roman"/>
          <w:b/>
          <w:bCs/>
          <w:sz w:val="24"/>
          <w:szCs w:val="24"/>
        </w:rPr>
        <w:t>Operator: ++</w:t>
      </w:r>
    </w:p>
    <w:p w14:paraId="513D5029" w14:textId="77777777" w:rsidR="00E03597" w:rsidRPr="002738C0" w:rsidRDefault="00000000">
      <w:pPr>
        <w:rPr>
          <w:rFonts w:ascii="Times New Roman" w:hAnsi="Times New Roman" w:cs="Times New Roman"/>
          <w:b/>
          <w:bCs/>
          <w:sz w:val="24"/>
          <w:szCs w:val="24"/>
        </w:rPr>
      </w:pPr>
      <w:r w:rsidRPr="002738C0">
        <w:rPr>
          <w:rFonts w:ascii="Times New Roman" w:hAnsi="Times New Roman" w:cs="Times New Roman"/>
          <w:b/>
          <w:bCs/>
          <w:sz w:val="24"/>
          <w:szCs w:val="24"/>
        </w:rPr>
        <w:t>Example Program:</w:t>
      </w:r>
    </w:p>
    <w:p w14:paraId="38392823"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"Pre-increment: %d", ++a);</w:t>
      </w:r>
      <w:r w:rsidRPr="000C3E95">
        <w:rPr>
          <w:rFonts w:ascii="Times New Roman" w:hAnsi="Times New Roman" w:cs="Times New Roman"/>
          <w:sz w:val="24"/>
          <w:szCs w:val="24"/>
        </w:rPr>
        <w:br/>
        <w:t>printf("Post-increment: %d", a++);</w:t>
      </w:r>
    </w:p>
    <w:p w14:paraId="03C58822" w14:textId="77777777" w:rsidR="00E03597" w:rsidRPr="002738C0" w:rsidRDefault="00000000">
      <w:pPr>
        <w:pStyle w:val="ListBullet"/>
        <w:rPr>
          <w:rFonts w:ascii="Times New Roman" w:hAnsi="Times New Roman" w:cs="Times New Roman"/>
          <w:b/>
          <w:bCs/>
          <w:sz w:val="24"/>
          <w:szCs w:val="24"/>
        </w:rPr>
      </w:pPr>
      <w:r w:rsidRPr="002738C0">
        <w:rPr>
          <w:rFonts w:ascii="Times New Roman" w:hAnsi="Times New Roman" w:cs="Times New Roman"/>
          <w:b/>
          <w:bCs/>
          <w:sz w:val="24"/>
          <w:szCs w:val="24"/>
        </w:rPr>
        <w:t>Operator: --</w:t>
      </w:r>
    </w:p>
    <w:p w14:paraId="4C04236B" w14:textId="77777777" w:rsidR="00E03597" w:rsidRPr="002738C0" w:rsidRDefault="00000000">
      <w:pPr>
        <w:rPr>
          <w:rFonts w:ascii="Times New Roman" w:hAnsi="Times New Roman" w:cs="Times New Roman"/>
          <w:b/>
          <w:bCs/>
          <w:sz w:val="24"/>
          <w:szCs w:val="24"/>
        </w:rPr>
      </w:pPr>
      <w:r w:rsidRPr="002738C0">
        <w:rPr>
          <w:rFonts w:ascii="Times New Roman" w:hAnsi="Times New Roman" w:cs="Times New Roman"/>
          <w:b/>
          <w:bCs/>
          <w:sz w:val="24"/>
          <w:szCs w:val="24"/>
        </w:rPr>
        <w:t>Example Program:</w:t>
      </w:r>
    </w:p>
    <w:p w14:paraId="55CF9A02"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w:t>
      </w:r>
      <w:r w:rsidRPr="000C3E95">
        <w:rPr>
          <w:rFonts w:ascii="Times New Roman" w:hAnsi="Times New Roman" w:cs="Times New Roman"/>
          <w:sz w:val="24"/>
          <w:szCs w:val="24"/>
        </w:rPr>
        <w:br/>
      </w:r>
      <w:proofErr w:type="gramStart"/>
      <w:r w:rsidRPr="000C3E95">
        <w:rPr>
          <w:rFonts w:ascii="Times New Roman" w:hAnsi="Times New Roman" w:cs="Times New Roman"/>
          <w:sz w:val="24"/>
          <w:szCs w:val="24"/>
        </w:rPr>
        <w:t>printf(</w:t>
      </w:r>
      <w:proofErr w:type="gramEnd"/>
      <w:r w:rsidRPr="000C3E95">
        <w:rPr>
          <w:rFonts w:ascii="Times New Roman" w:hAnsi="Times New Roman" w:cs="Times New Roman"/>
          <w:sz w:val="24"/>
          <w:szCs w:val="24"/>
        </w:rPr>
        <w:t>"Pre-decrement: %d", --a);</w:t>
      </w:r>
      <w:r w:rsidRPr="000C3E95">
        <w:rPr>
          <w:rFonts w:ascii="Times New Roman" w:hAnsi="Times New Roman" w:cs="Times New Roman"/>
          <w:sz w:val="24"/>
          <w:szCs w:val="24"/>
        </w:rPr>
        <w:br/>
        <w:t>printf("Post-decrement: %d", a--);</w:t>
      </w:r>
    </w:p>
    <w:p w14:paraId="18542C46" w14:textId="77777777" w:rsidR="00E03597" w:rsidRPr="000C3E95" w:rsidRDefault="00000000">
      <w:pPr>
        <w:pStyle w:val="Heading2"/>
        <w:rPr>
          <w:rFonts w:ascii="Times New Roman" w:hAnsi="Times New Roman" w:cs="Times New Roman"/>
          <w:sz w:val="24"/>
          <w:szCs w:val="24"/>
        </w:rPr>
      </w:pPr>
      <w:r w:rsidRPr="000C3E95">
        <w:rPr>
          <w:rFonts w:ascii="Times New Roman" w:hAnsi="Times New Roman" w:cs="Times New Roman"/>
          <w:sz w:val="24"/>
          <w:szCs w:val="24"/>
        </w:rPr>
        <w:t>Conditional (Ternary) Operator</w:t>
      </w:r>
    </w:p>
    <w:p w14:paraId="70334255"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A compact way to write an if-else condition.</w:t>
      </w:r>
    </w:p>
    <w:p w14:paraId="7984ACF6" w14:textId="77777777" w:rsidR="00E03597" w:rsidRPr="002738C0" w:rsidRDefault="00000000">
      <w:pPr>
        <w:pStyle w:val="ListBullet"/>
        <w:rPr>
          <w:rFonts w:ascii="Times New Roman" w:hAnsi="Times New Roman" w:cs="Times New Roman"/>
          <w:b/>
          <w:bCs/>
          <w:sz w:val="24"/>
          <w:szCs w:val="24"/>
        </w:rPr>
      </w:pPr>
      <w:r w:rsidRPr="002738C0">
        <w:rPr>
          <w:rFonts w:ascii="Times New Roman" w:hAnsi="Times New Roman" w:cs="Times New Roman"/>
          <w:b/>
          <w:bCs/>
          <w:sz w:val="24"/>
          <w:szCs w:val="24"/>
        </w:rPr>
        <w:t>Operator</w:t>
      </w:r>
      <w:proofErr w:type="gramStart"/>
      <w:r w:rsidRPr="002738C0">
        <w:rPr>
          <w:rFonts w:ascii="Times New Roman" w:hAnsi="Times New Roman" w:cs="Times New Roman"/>
          <w:b/>
          <w:bCs/>
          <w:sz w:val="24"/>
          <w:szCs w:val="24"/>
        </w:rPr>
        <w:t>: ?</w:t>
      </w:r>
      <w:proofErr w:type="gramEnd"/>
      <w:r w:rsidRPr="002738C0">
        <w:rPr>
          <w:rFonts w:ascii="Times New Roman" w:hAnsi="Times New Roman" w:cs="Times New Roman"/>
          <w:b/>
          <w:bCs/>
          <w:sz w:val="24"/>
          <w:szCs w:val="24"/>
        </w:rPr>
        <w:t xml:space="preserve"> :</w:t>
      </w:r>
    </w:p>
    <w:p w14:paraId="71EC63C2" w14:textId="77777777" w:rsidR="00E03597" w:rsidRPr="002738C0" w:rsidRDefault="00000000">
      <w:pPr>
        <w:rPr>
          <w:rFonts w:ascii="Times New Roman" w:hAnsi="Times New Roman" w:cs="Times New Roman"/>
          <w:b/>
          <w:bCs/>
          <w:sz w:val="24"/>
          <w:szCs w:val="24"/>
        </w:rPr>
      </w:pPr>
      <w:r w:rsidRPr="002738C0">
        <w:rPr>
          <w:rFonts w:ascii="Times New Roman" w:hAnsi="Times New Roman" w:cs="Times New Roman"/>
          <w:b/>
          <w:bCs/>
          <w:sz w:val="24"/>
          <w:szCs w:val="24"/>
        </w:rPr>
        <w:t>Example Program:</w:t>
      </w:r>
    </w:p>
    <w:p w14:paraId="14BBF633" w14:textId="77777777" w:rsidR="00E03597" w:rsidRPr="000C3E95" w:rsidRDefault="00000000">
      <w:pPr>
        <w:rPr>
          <w:rFonts w:ascii="Times New Roman" w:hAnsi="Times New Roman" w:cs="Times New Roman"/>
          <w:sz w:val="24"/>
          <w:szCs w:val="24"/>
        </w:rPr>
      </w:pPr>
      <w:r w:rsidRPr="000C3E95">
        <w:rPr>
          <w:rFonts w:ascii="Times New Roman" w:hAnsi="Times New Roman" w:cs="Times New Roman"/>
          <w:sz w:val="24"/>
          <w:szCs w:val="24"/>
        </w:rPr>
        <w:t>int a = 10, b = 20;</w:t>
      </w:r>
      <w:r w:rsidRPr="000C3E95">
        <w:rPr>
          <w:rFonts w:ascii="Times New Roman" w:hAnsi="Times New Roman" w:cs="Times New Roman"/>
          <w:sz w:val="24"/>
          <w:szCs w:val="24"/>
        </w:rPr>
        <w:br/>
        <w:t>int max = (a &gt; b</w:t>
      </w:r>
      <w:proofErr w:type="gramStart"/>
      <w:r w:rsidRPr="000C3E95">
        <w:rPr>
          <w:rFonts w:ascii="Times New Roman" w:hAnsi="Times New Roman" w:cs="Times New Roman"/>
          <w:sz w:val="24"/>
          <w:szCs w:val="24"/>
        </w:rPr>
        <w:t>) ?</w:t>
      </w:r>
      <w:proofErr w:type="gramEnd"/>
      <w:r w:rsidRPr="000C3E95">
        <w:rPr>
          <w:rFonts w:ascii="Times New Roman" w:hAnsi="Times New Roman" w:cs="Times New Roman"/>
          <w:sz w:val="24"/>
          <w:szCs w:val="24"/>
        </w:rPr>
        <w:t xml:space="preserve"> a : b;</w:t>
      </w:r>
      <w:r w:rsidRPr="000C3E95">
        <w:rPr>
          <w:rFonts w:ascii="Times New Roman" w:hAnsi="Times New Roman" w:cs="Times New Roman"/>
          <w:sz w:val="24"/>
          <w:szCs w:val="24"/>
        </w:rPr>
        <w:br/>
      </w:r>
      <w:proofErr w:type="spellStart"/>
      <w:r w:rsidRPr="000C3E95">
        <w:rPr>
          <w:rFonts w:ascii="Times New Roman" w:hAnsi="Times New Roman" w:cs="Times New Roman"/>
          <w:sz w:val="24"/>
          <w:szCs w:val="24"/>
        </w:rPr>
        <w:t>printf</w:t>
      </w:r>
      <w:proofErr w:type="spellEnd"/>
      <w:r w:rsidRPr="000C3E95">
        <w:rPr>
          <w:rFonts w:ascii="Times New Roman" w:hAnsi="Times New Roman" w:cs="Times New Roman"/>
          <w:sz w:val="24"/>
          <w:szCs w:val="24"/>
        </w:rPr>
        <w:t>("Maximum: %d", max);</w:t>
      </w:r>
    </w:p>
    <w:p w14:paraId="32DF24A3" w14:textId="77777777" w:rsidR="004E1160" w:rsidRPr="000C3E95" w:rsidRDefault="004E1160">
      <w:pPr>
        <w:rPr>
          <w:rFonts w:ascii="Times New Roman" w:hAnsi="Times New Roman" w:cs="Times New Roman"/>
          <w:sz w:val="24"/>
          <w:szCs w:val="24"/>
        </w:rPr>
      </w:pPr>
    </w:p>
    <w:p w14:paraId="0C1BAC0D" w14:textId="77777777" w:rsidR="004E1160" w:rsidRPr="000C3E95" w:rsidRDefault="004E1160">
      <w:pPr>
        <w:rPr>
          <w:rFonts w:ascii="Times New Roman" w:hAnsi="Times New Roman" w:cs="Times New Roman"/>
          <w:sz w:val="24"/>
          <w:szCs w:val="24"/>
        </w:rPr>
      </w:pPr>
    </w:p>
    <w:p w14:paraId="6336285D" w14:textId="1335B480" w:rsidR="004E1160" w:rsidRPr="000C3E95" w:rsidRDefault="004E1160">
      <w:pPr>
        <w:rPr>
          <w:rFonts w:ascii="Times New Roman" w:hAnsi="Times New Roman" w:cs="Times New Roman"/>
          <w:color w:val="FF0000"/>
          <w:sz w:val="24"/>
          <w:szCs w:val="24"/>
        </w:rPr>
      </w:pPr>
      <w:r w:rsidRPr="000C3E95">
        <w:rPr>
          <w:rFonts w:ascii="Times New Roman" w:hAnsi="Times New Roman" w:cs="Times New Roman"/>
          <w:color w:val="FF0000"/>
          <w:sz w:val="24"/>
          <w:szCs w:val="24"/>
        </w:rPr>
        <w:t>If the marks obtained by a student in five different subjects are input through the keyboard, find out the aggregate marks and percentage marks obtained by the student. Assume that the maximum marks that can be obtained by a student in each subject is 100.</w:t>
      </w:r>
    </w:p>
    <w:p w14:paraId="22ACDA04" w14:textId="77777777" w:rsidR="0000235F" w:rsidRDefault="0000235F">
      <w:pPr>
        <w:rPr>
          <w:rFonts w:ascii="Times New Roman" w:hAnsi="Times New Roman" w:cs="Times New Roman"/>
          <w:color w:val="FF0000"/>
          <w:sz w:val="24"/>
          <w:szCs w:val="24"/>
        </w:rPr>
      </w:pPr>
    </w:p>
    <w:p w14:paraId="084CC8A8" w14:textId="77777777" w:rsidR="00C5395A" w:rsidRDefault="00C5395A">
      <w:pPr>
        <w:rPr>
          <w:rFonts w:ascii="Times New Roman" w:hAnsi="Times New Roman" w:cs="Times New Roman"/>
          <w:color w:val="FF0000"/>
          <w:sz w:val="24"/>
          <w:szCs w:val="24"/>
        </w:rPr>
      </w:pPr>
    </w:p>
    <w:p w14:paraId="05B73683" w14:textId="77777777" w:rsidR="00C5395A" w:rsidRPr="000C3E95" w:rsidRDefault="00C5395A">
      <w:pPr>
        <w:rPr>
          <w:rFonts w:ascii="Times New Roman" w:hAnsi="Times New Roman" w:cs="Times New Roman"/>
          <w:color w:val="FF0000"/>
          <w:sz w:val="24"/>
          <w:szCs w:val="24"/>
        </w:rPr>
      </w:pPr>
    </w:p>
    <w:p w14:paraId="5DEEBE57" w14:textId="77777777" w:rsidR="00E07AAB" w:rsidRPr="00043726" w:rsidRDefault="0000235F"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lastRenderedPageBreak/>
        <w:t xml:space="preserve">  </w:t>
      </w:r>
      <w:r w:rsidR="00E07AAB" w:rsidRPr="00043726">
        <w:rPr>
          <w:rFonts w:ascii="Times New Roman" w:hAnsi="Times New Roman" w:cs="Times New Roman"/>
          <w:b/>
          <w:bCs/>
          <w:color w:val="632423" w:themeColor="accent2" w:themeShade="80"/>
          <w:sz w:val="24"/>
          <w:szCs w:val="24"/>
        </w:rPr>
        <w:t>#include&lt;stdio.h&gt;</w:t>
      </w:r>
    </w:p>
    <w:p w14:paraId="2B08FE5A"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int </w:t>
      </w:r>
      <w:proofErr w:type="gramStart"/>
      <w:r w:rsidRPr="00043726">
        <w:rPr>
          <w:rFonts w:ascii="Times New Roman" w:hAnsi="Times New Roman" w:cs="Times New Roman"/>
          <w:b/>
          <w:bCs/>
          <w:color w:val="632423" w:themeColor="accent2" w:themeShade="80"/>
          <w:sz w:val="24"/>
          <w:szCs w:val="24"/>
        </w:rPr>
        <w:t>main(</w:t>
      </w:r>
      <w:proofErr w:type="gramEnd"/>
      <w:r w:rsidRPr="00043726">
        <w:rPr>
          <w:rFonts w:ascii="Times New Roman" w:hAnsi="Times New Roman" w:cs="Times New Roman"/>
          <w:b/>
          <w:bCs/>
          <w:color w:val="632423" w:themeColor="accent2" w:themeShade="80"/>
          <w:sz w:val="24"/>
          <w:szCs w:val="24"/>
        </w:rPr>
        <w:t>)</w:t>
      </w:r>
    </w:p>
    <w:p w14:paraId="13128802"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w:t>
      </w:r>
    </w:p>
    <w:p w14:paraId="48F868E0"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int m</w:t>
      </w:r>
      <w:proofErr w:type="gramStart"/>
      <w:r w:rsidRPr="00043726">
        <w:rPr>
          <w:rFonts w:ascii="Times New Roman" w:hAnsi="Times New Roman" w:cs="Times New Roman"/>
          <w:b/>
          <w:bCs/>
          <w:color w:val="632423" w:themeColor="accent2" w:themeShade="80"/>
          <w:sz w:val="24"/>
          <w:szCs w:val="24"/>
        </w:rPr>
        <w:t>1,m</w:t>
      </w:r>
      <w:proofErr w:type="gramEnd"/>
      <w:r w:rsidRPr="00043726">
        <w:rPr>
          <w:rFonts w:ascii="Times New Roman" w:hAnsi="Times New Roman" w:cs="Times New Roman"/>
          <w:b/>
          <w:bCs/>
          <w:color w:val="632423" w:themeColor="accent2" w:themeShade="80"/>
          <w:sz w:val="24"/>
          <w:szCs w:val="24"/>
        </w:rPr>
        <w:t>2,m3,m4,m5,total;</w:t>
      </w:r>
    </w:p>
    <w:p w14:paraId="7CDC4365"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float avg;</w:t>
      </w:r>
    </w:p>
    <w:p w14:paraId="29127AB8"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w:t>
      </w:r>
      <w:proofErr w:type="spellStart"/>
      <w:proofErr w:type="gramStart"/>
      <w:r w:rsidRPr="00043726">
        <w:rPr>
          <w:rFonts w:ascii="Times New Roman" w:hAnsi="Times New Roman" w:cs="Times New Roman"/>
          <w:b/>
          <w:bCs/>
          <w:color w:val="632423" w:themeColor="accent2" w:themeShade="80"/>
          <w:sz w:val="24"/>
          <w:szCs w:val="24"/>
        </w:rPr>
        <w:t>printf</w:t>
      </w:r>
      <w:proofErr w:type="spellEnd"/>
      <w:r w:rsidRPr="00043726">
        <w:rPr>
          <w:rFonts w:ascii="Times New Roman" w:hAnsi="Times New Roman" w:cs="Times New Roman"/>
          <w:b/>
          <w:bCs/>
          <w:color w:val="632423" w:themeColor="accent2" w:themeShade="80"/>
          <w:sz w:val="24"/>
          <w:szCs w:val="24"/>
        </w:rPr>
        <w:t>(</w:t>
      </w:r>
      <w:proofErr w:type="gramEnd"/>
      <w:r w:rsidRPr="00043726">
        <w:rPr>
          <w:rFonts w:ascii="Times New Roman" w:hAnsi="Times New Roman" w:cs="Times New Roman"/>
          <w:b/>
          <w:bCs/>
          <w:color w:val="632423" w:themeColor="accent2" w:themeShade="80"/>
          <w:sz w:val="24"/>
          <w:szCs w:val="24"/>
        </w:rPr>
        <w:t>"\</w:t>
      </w:r>
      <w:proofErr w:type="spellStart"/>
      <w:r w:rsidRPr="00043726">
        <w:rPr>
          <w:rFonts w:ascii="Times New Roman" w:hAnsi="Times New Roman" w:cs="Times New Roman"/>
          <w:b/>
          <w:bCs/>
          <w:color w:val="632423" w:themeColor="accent2" w:themeShade="80"/>
          <w:sz w:val="24"/>
          <w:szCs w:val="24"/>
        </w:rPr>
        <w:t>nEnter</w:t>
      </w:r>
      <w:proofErr w:type="spellEnd"/>
      <w:r w:rsidRPr="00043726">
        <w:rPr>
          <w:rFonts w:ascii="Times New Roman" w:hAnsi="Times New Roman" w:cs="Times New Roman"/>
          <w:b/>
          <w:bCs/>
          <w:color w:val="632423" w:themeColor="accent2" w:themeShade="80"/>
          <w:sz w:val="24"/>
          <w:szCs w:val="24"/>
        </w:rPr>
        <w:t xml:space="preserve"> Five Marks : ");</w:t>
      </w:r>
    </w:p>
    <w:p w14:paraId="44FAB697"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w:t>
      </w:r>
      <w:proofErr w:type="spellStart"/>
      <w:r w:rsidRPr="00043726">
        <w:rPr>
          <w:rFonts w:ascii="Times New Roman" w:hAnsi="Times New Roman" w:cs="Times New Roman"/>
          <w:b/>
          <w:bCs/>
          <w:color w:val="632423" w:themeColor="accent2" w:themeShade="80"/>
          <w:sz w:val="24"/>
          <w:szCs w:val="24"/>
        </w:rPr>
        <w:t>scanf</w:t>
      </w:r>
      <w:proofErr w:type="spellEnd"/>
      <w:r w:rsidRPr="00043726">
        <w:rPr>
          <w:rFonts w:ascii="Times New Roman" w:hAnsi="Times New Roman" w:cs="Times New Roman"/>
          <w:b/>
          <w:bCs/>
          <w:color w:val="632423" w:themeColor="accent2" w:themeShade="80"/>
          <w:sz w:val="24"/>
          <w:szCs w:val="24"/>
        </w:rPr>
        <w:t>("%d%d%d%d%d</w:t>
      </w:r>
      <w:proofErr w:type="gramStart"/>
      <w:r w:rsidRPr="00043726">
        <w:rPr>
          <w:rFonts w:ascii="Times New Roman" w:hAnsi="Times New Roman" w:cs="Times New Roman"/>
          <w:b/>
          <w:bCs/>
          <w:color w:val="632423" w:themeColor="accent2" w:themeShade="80"/>
          <w:sz w:val="24"/>
          <w:szCs w:val="24"/>
        </w:rPr>
        <w:t>",&amp;</w:t>
      </w:r>
      <w:proofErr w:type="gramEnd"/>
      <w:r w:rsidRPr="00043726">
        <w:rPr>
          <w:rFonts w:ascii="Times New Roman" w:hAnsi="Times New Roman" w:cs="Times New Roman"/>
          <w:b/>
          <w:bCs/>
          <w:color w:val="632423" w:themeColor="accent2" w:themeShade="80"/>
          <w:sz w:val="24"/>
          <w:szCs w:val="24"/>
        </w:rPr>
        <w:t>m1,&amp;m2,&amp;m3,&amp;m4,&amp;m5);</w:t>
      </w:r>
    </w:p>
    <w:p w14:paraId="613B9F36"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total=m1+m2+m3+m4+m5;</w:t>
      </w:r>
    </w:p>
    <w:p w14:paraId="4757CB16"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avg=total/5.0;</w:t>
      </w:r>
    </w:p>
    <w:p w14:paraId="0E16D71F"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w:t>
      </w:r>
      <w:proofErr w:type="spellStart"/>
      <w:proofErr w:type="gramStart"/>
      <w:r w:rsidRPr="00043726">
        <w:rPr>
          <w:rFonts w:ascii="Times New Roman" w:hAnsi="Times New Roman" w:cs="Times New Roman"/>
          <w:b/>
          <w:bCs/>
          <w:color w:val="632423" w:themeColor="accent2" w:themeShade="80"/>
          <w:sz w:val="24"/>
          <w:szCs w:val="24"/>
        </w:rPr>
        <w:t>printf</w:t>
      </w:r>
      <w:proofErr w:type="spellEnd"/>
      <w:r w:rsidRPr="00043726">
        <w:rPr>
          <w:rFonts w:ascii="Times New Roman" w:hAnsi="Times New Roman" w:cs="Times New Roman"/>
          <w:b/>
          <w:bCs/>
          <w:color w:val="632423" w:themeColor="accent2" w:themeShade="80"/>
          <w:sz w:val="24"/>
          <w:szCs w:val="24"/>
        </w:rPr>
        <w:t>(</w:t>
      </w:r>
      <w:proofErr w:type="gramEnd"/>
      <w:r w:rsidRPr="00043726">
        <w:rPr>
          <w:rFonts w:ascii="Times New Roman" w:hAnsi="Times New Roman" w:cs="Times New Roman"/>
          <w:b/>
          <w:bCs/>
          <w:color w:val="632423" w:themeColor="accent2" w:themeShade="80"/>
          <w:sz w:val="24"/>
          <w:szCs w:val="24"/>
        </w:rPr>
        <w:t>"\</w:t>
      </w:r>
      <w:proofErr w:type="spellStart"/>
      <w:r w:rsidRPr="00043726">
        <w:rPr>
          <w:rFonts w:ascii="Times New Roman" w:hAnsi="Times New Roman" w:cs="Times New Roman"/>
          <w:b/>
          <w:bCs/>
          <w:color w:val="632423" w:themeColor="accent2" w:themeShade="80"/>
          <w:sz w:val="24"/>
          <w:szCs w:val="24"/>
        </w:rPr>
        <w:t>nTotal</w:t>
      </w:r>
      <w:proofErr w:type="spellEnd"/>
      <w:r w:rsidRPr="00043726">
        <w:rPr>
          <w:rFonts w:ascii="Times New Roman" w:hAnsi="Times New Roman" w:cs="Times New Roman"/>
          <w:b/>
          <w:bCs/>
          <w:color w:val="632423" w:themeColor="accent2" w:themeShade="80"/>
          <w:sz w:val="24"/>
          <w:szCs w:val="24"/>
        </w:rPr>
        <w:t xml:space="preserve"> : %</w:t>
      </w:r>
      <w:proofErr w:type="spellStart"/>
      <w:r w:rsidRPr="00043726">
        <w:rPr>
          <w:rFonts w:ascii="Times New Roman" w:hAnsi="Times New Roman" w:cs="Times New Roman"/>
          <w:b/>
          <w:bCs/>
          <w:color w:val="632423" w:themeColor="accent2" w:themeShade="80"/>
          <w:sz w:val="24"/>
          <w:szCs w:val="24"/>
        </w:rPr>
        <w:t>d",total</w:t>
      </w:r>
      <w:proofErr w:type="spellEnd"/>
      <w:r w:rsidRPr="00043726">
        <w:rPr>
          <w:rFonts w:ascii="Times New Roman" w:hAnsi="Times New Roman" w:cs="Times New Roman"/>
          <w:b/>
          <w:bCs/>
          <w:color w:val="632423" w:themeColor="accent2" w:themeShade="80"/>
          <w:sz w:val="24"/>
          <w:szCs w:val="24"/>
        </w:rPr>
        <w:t>);</w:t>
      </w:r>
    </w:p>
    <w:p w14:paraId="1D4788B8"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w:t>
      </w:r>
      <w:proofErr w:type="spellStart"/>
      <w:proofErr w:type="gramStart"/>
      <w:r w:rsidRPr="00043726">
        <w:rPr>
          <w:rFonts w:ascii="Times New Roman" w:hAnsi="Times New Roman" w:cs="Times New Roman"/>
          <w:b/>
          <w:bCs/>
          <w:color w:val="632423" w:themeColor="accent2" w:themeShade="80"/>
          <w:sz w:val="24"/>
          <w:szCs w:val="24"/>
        </w:rPr>
        <w:t>printf</w:t>
      </w:r>
      <w:proofErr w:type="spellEnd"/>
      <w:r w:rsidRPr="00043726">
        <w:rPr>
          <w:rFonts w:ascii="Times New Roman" w:hAnsi="Times New Roman" w:cs="Times New Roman"/>
          <w:b/>
          <w:bCs/>
          <w:color w:val="632423" w:themeColor="accent2" w:themeShade="80"/>
          <w:sz w:val="24"/>
          <w:szCs w:val="24"/>
        </w:rPr>
        <w:t>(</w:t>
      </w:r>
      <w:proofErr w:type="gramEnd"/>
      <w:r w:rsidRPr="00043726">
        <w:rPr>
          <w:rFonts w:ascii="Times New Roman" w:hAnsi="Times New Roman" w:cs="Times New Roman"/>
          <w:b/>
          <w:bCs/>
          <w:color w:val="632423" w:themeColor="accent2" w:themeShade="80"/>
          <w:sz w:val="24"/>
          <w:szCs w:val="24"/>
        </w:rPr>
        <w:t>"\</w:t>
      </w:r>
      <w:proofErr w:type="spellStart"/>
      <w:r w:rsidRPr="00043726">
        <w:rPr>
          <w:rFonts w:ascii="Times New Roman" w:hAnsi="Times New Roman" w:cs="Times New Roman"/>
          <w:b/>
          <w:bCs/>
          <w:color w:val="632423" w:themeColor="accent2" w:themeShade="80"/>
          <w:sz w:val="24"/>
          <w:szCs w:val="24"/>
        </w:rPr>
        <w:t>nAverage</w:t>
      </w:r>
      <w:proofErr w:type="spellEnd"/>
      <w:r w:rsidRPr="00043726">
        <w:rPr>
          <w:rFonts w:ascii="Times New Roman" w:hAnsi="Times New Roman" w:cs="Times New Roman"/>
          <w:b/>
          <w:bCs/>
          <w:color w:val="632423" w:themeColor="accent2" w:themeShade="80"/>
          <w:sz w:val="24"/>
          <w:szCs w:val="24"/>
        </w:rPr>
        <w:t xml:space="preserve"> : %0.2f",avg);</w:t>
      </w:r>
    </w:p>
    <w:p w14:paraId="5C54C71F"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 xml:space="preserve">    return 0;</w:t>
      </w:r>
    </w:p>
    <w:p w14:paraId="3B67C6A8" w14:textId="77777777" w:rsidR="00E07AAB" w:rsidRPr="00043726" w:rsidRDefault="00E07AAB" w:rsidP="00043726">
      <w:pPr>
        <w:spacing w:after="0"/>
        <w:rPr>
          <w:rFonts w:ascii="Times New Roman" w:hAnsi="Times New Roman" w:cs="Times New Roman"/>
          <w:b/>
          <w:bCs/>
          <w:color w:val="632423" w:themeColor="accent2" w:themeShade="80"/>
          <w:sz w:val="24"/>
          <w:szCs w:val="24"/>
        </w:rPr>
      </w:pPr>
      <w:r w:rsidRPr="00043726">
        <w:rPr>
          <w:rFonts w:ascii="Times New Roman" w:hAnsi="Times New Roman" w:cs="Times New Roman"/>
          <w:b/>
          <w:bCs/>
          <w:color w:val="632423" w:themeColor="accent2" w:themeShade="80"/>
          <w:sz w:val="24"/>
          <w:szCs w:val="24"/>
        </w:rPr>
        <w:t>}</w:t>
      </w:r>
    </w:p>
    <w:p w14:paraId="44487EA3" w14:textId="77777777" w:rsidR="00714FC5" w:rsidRPr="000C3E95" w:rsidRDefault="00714FC5" w:rsidP="00E07AAB">
      <w:pPr>
        <w:rPr>
          <w:rFonts w:ascii="Times New Roman" w:hAnsi="Times New Roman" w:cs="Times New Roman"/>
          <w:color w:val="000000" w:themeColor="text1"/>
          <w:sz w:val="24"/>
          <w:szCs w:val="24"/>
        </w:rPr>
      </w:pPr>
    </w:p>
    <w:p w14:paraId="268187D3" w14:textId="190D78F3" w:rsidR="00714FC5" w:rsidRPr="007D5A76" w:rsidRDefault="00714FC5" w:rsidP="007D5A76">
      <w:pPr>
        <w:spacing w:after="0"/>
        <w:rPr>
          <w:rFonts w:ascii="Times New Roman" w:hAnsi="Times New Roman" w:cs="Times New Roman"/>
          <w:b/>
          <w:bCs/>
          <w:color w:val="000000" w:themeColor="text1"/>
          <w:sz w:val="24"/>
          <w:szCs w:val="24"/>
        </w:rPr>
      </w:pPr>
      <w:r w:rsidRPr="000C3E95">
        <w:rPr>
          <w:rFonts w:ascii="Times New Roman" w:hAnsi="Times New Roman" w:cs="Times New Roman"/>
          <w:color w:val="000000" w:themeColor="text1"/>
          <w:sz w:val="24"/>
          <w:szCs w:val="24"/>
        </w:rPr>
        <w:t xml:space="preserve">   </w:t>
      </w:r>
      <w:r w:rsidRPr="007D5A76">
        <w:rPr>
          <w:rFonts w:ascii="Times New Roman" w:hAnsi="Times New Roman" w:cs="Times New Roman"/>
          <w:b/>
          <w:bCs/>
          <w:color w:val="000000" w:themeColor="text1"/>
          <w:sz w:val="24"/>
          <w:szCs w:val="24"/>
        </w:rPr>
        <w:t>o/p</w:t>
      </w:r>
    </w:p>
    <w:p w14:paraId="1660E66C" w14:textId="77777777" w:rsidR="00714FC5" w:rsidRPr="000C3E95" w:rsidRDefault="00714FC5" w:rsidP="007D5A76">
      <w:pPr>
        <w:spacing w:after="0"/>
        <w:rPr>
          <w:rFonts w:ascii="Times New Roman" w:hAnsi="Times New Roman" w:cs="Times New Roman"/>
          <w:color w:val="000000" w:themeColor="text1"/>
          <w:sz w:val="24"/>
          <w:szCs w:val="24"/>
        </w:rPr>
      </w:pPr>
      <w:r w:rsidRPr="000C3E95">
        <w:rPr>
          <w:rFonts w:ascii="Times New Roman" w:hAnsi="Times New Roman" w:cs="Times New Roman"/>
          <w:color w:val="000000" w:themeColor="text1"/>
          <w:sz w:val="24"/>
          <w:szCs w:val="24"/>
        </w:rPr>
        <w:t xml:space="preserve">      Enter Five </w:t>
      </w:r>
      <w:proofErr w:type="gramStart"/>
      <w:r w:rsidRPr="000C3E95">
        <w:rPr>
          <w:rFonts w:ascii="Times New Roman" w:hAnsi="Times New Roman" w:cs="Times New Roman"/>
          <w:color w:val="000000" w:themeColor="text1"/>
          <w:sz w:val="24"/>
          <w:szCs w:val="24"/>
        </w:rPr>
        <w:t>Marks :</w:t>
      </w:r>
      <w:proofErr w:type="gramEnd"/>
      <w:r w:rsidRPr="000C3E95">
        <w:rPr>
          <w:rFonts w:ascii="Times New Roman" w:hAnsi="Times New Roman" w:cs="Times New Roman"/>
          <w:color w:val="000000" w:themeColor="text1"/>
          <w:sz w:val="24"/>
          <w:szCs w:val="24"/>
        </w:rPr>
        <w:t xml:space="preserve"> 75</w:t>
      </w:r>
    </w:p>
    <w:p w14:paraId="1E74725C" w14:textId="77777777" w:rsidR="00714FC5" w:rsidRPr="000C3E95" w:rsidRDefault="00714FC5" w:rsidP="007D5A76">
      <w:pPr>
        <w:spacing w:after="0"/>
        <w:rPr>
          <w:rFonts w:ascii="Times New Roman" w:hAnsi="Times New Roman" w:cs="Times New Roman"/>
          <w:color w:val="000000" w:themeColor="text1"/>
          <w:sz w:val="24"/>
          <w:szCs w:val="24"/>
        </w:rPr>
      </w:pPr>
      <w:r w:rsidRPr="000C3E95">
        <w:rPr>
          <w:rFonts w:ascii="Times New Roman" w:hAnsi="Times New Roman" w:cs="Times New Roman"/>
          <w:color w:val="000000" w:themeColor="text1"/>
          <w:sz w:val="24"/>
          <w:szCs w:val="24"/>
        </w:rPr>
        <w:t>78</w:t>
      </w:r>
    </w:p>
    <w:p w14:paraId="745404F1" w14:textId="77777777" w:rsidR="00714FC5" w:rsidRPr="000C3E95" w:rsidRDefault="00714FC5" w:rsidP="007D5A76">
      <w:pPr>
        <w:spacing w:after="0"/>
        <w:rPr>
          <w:rFonts w:ascii="Times New Roman" w:hAnsi="Times New Roman" w:cs="Times New Roman"/>
          <w:color w:val="000000" w:themeColor="text1"/>
          <w:sz w:val="24"/>
          <w:szCs w:val="24"/>
        </w:rPr>
      </w:pPr>
      <w:r w:rsidRPr="000C3E95">
        <w:rPr>
          <w:rFonts w:ascii="Times New Roman" w:hAnsi="Times New Roman" w:cs="Times New Roman"/>
          <w:color w:val="000000" w:themeColor="text1"/>
          <w:sz w:val="24"/>
          <w:szCs w:val="24"/>
        </w:rPr>
        <w:t>98</w:t>
      </w:r>
    </w:p>
    <w:p w14:paraId="564E835E" w14:textId="77777777" w:rsidR="00714FC5" w:rsidRPr="000C3E95" w:rsidRDefault="00714FC5" w:rsidP="007D5A76">
      <w:pPr>
        <w:spacing w:after="0"/>
        <w:rPr>
          <w:rFonts w:ascii="Times New Roman" w:hAnsi="Times New Roman" w:cs="Times New Roman"/>
          <w:color w:val="000000" w:themeColor="text1"/>
          <w:sz w:val="24"/>
          <w:szCs w:val="24"/>
        </w:rPr>
      </w:pPr>
      <w:r w:rsidRPr="000C3E95">
        <w:rPr>
          <w:rFonts w:ascii="Times New Roman" w:hAnsi="Times New Roman" w:cs="Times New Roman"/>
          <w:color w:val="000000" w:themeColor="text1"/>
          <w:sz w:val="24"/>
          <w:szCs w:val="24"/>
        </w:rPr>
        <w:t>85</w:t>
      </w:r>
    </w:p>
    <w:p w14:paraId="1D1283B1" w14:textId="77777777" w:rsidR="00714FC5" w:rsidRPr="000C3E95" w:rsidRDefault="00714FC5" w:rsidP="007D5A76">
      <w:pPr>
        <w:spacing w:after="0"/>
        <w:rPr>
          <w:rFonts w:ascii="Times New Roman" w:hAnsi="Times New Roman" w:cs="Times New Roman"/>
          <w:color w:val="000000" w:themeColor="text1"/>
          <w:sz w:val="24"/>
          <w:szCs w:val="24"/>
        </w:rPr>
      </w:pPr>
      <w:r w:rsidRPr="000C3E95">
        <w:rPr>
          <w:rFonts w:ascii="Times New Roman" w:hAnsi="Times New Roman" w:cs="Times New Roman"/>
          <w:color w:val="000000" w:themeColor="text1"/>
          <w:sz w:val="24"/>
          <w:szCs w:val="24"/>
        </w:rPr>
        <w:t>99</w:t>
      </w:r>
    </w:p>
    <w:p w14:paraId="6A52EF45" w14:textId="77777777" w:rsidR="00714FC5" w:rsidRPr="000C3E95" w:rsidRDefault="00714FC5" w:rsidP="007D5A76">
      <w:pPr>
        <w:spacing w:after="0"/>
        <w:rPr>
          <w:rFonts w:ascii="Times New Roman" w:hAnsi="Times New Roman" w:cs="Times New Roman"/>
          <w:color w:val="000000" w:themeColor="text1"/>
          <w:sz w:val="24"/>
          <w:szCs w:val="24"/>
        </w:rPr>
      </w:pPr>
      <w:proofErr w:type="gramStart"/>
      <w:r w:rsidRPr="000C3E95">
        <w:rPr>
          <w:rFonts w:ascii="Times New Roman" w:hAnsi="Times New Roman" w:cs="Times New Roman"/>
          <w:color w:val="000000" w:themeColor="text1"/>
          <w:sz w:val="24"/>
          <w:szCs w:val="24"/>
        </w:rPr>
        <w:t>Total :</w:t>
      </w:r>
      <w:proofErr w:type="gramEnd"/>
      <w:r w:rsidRPr="000C3E95">
        <w:rPr>
          <w:rFonts w:ascii="Times New Roman" w:hAnsi="Times New Roman" w:cs="Times New Roman"/>
          <w:color w:val="000000" w:themeColor="text1"/>
          <w:sz w:val="24"/>
          <w:szCs w:val="24"/>
        </w:rPr>
        <w:t xml:space="preserve"> 435</w:t>
      </w:r>
    </w:p>
    <w:p w14:paraId="0AB21F55" w14:textId="77777777" w:rsidR="00714FC5" w:rsidRPr="000C3E95" w:rsidRDefault="00714FC5" w:rsidP="007D5A76">
      <w:pPr>
        <w:spacing w:after="0"/>
        <w:rPr>
          <w:rFonts w:ascii="Times New Roman" w:hAnsi="Times New Roman" w:cs="Times New Roman"/>
          <w:color w:val="000000" w:themeColor="text1"/>
          <w:sz w:val="24"/>
          <w:szCs w:val="24"/>
        </w:rPr>
      </w:pPr>
      <w:proofErr w:type="gramStart"/>
      <w:r w:rsidRPr="000C3E95">
        <w:rPr>
          <w:rFonts w:ascii="Times New Roman" w:hAnsi="Times New Roman" w:cs="Times New Roman"/>
          <w:color w:val="000000" w:themeColor="text1"/>
          <w:sz w:val="24"/>
          <w:szCs w:val="24"/>
        </w:rPr>
        <w:t>Average :</w:t>
      </w:r>
      <w:proofErr w:type="gramEnd"/>
      <w:r w:rsidRPr="000C3E95">
        <w:rPr>
          <w:rFonts w:ascii="Times New Roman" w:hAnsi="Times New Roman" w:cs="Times New Roman"/>
          <w:color w:val="000000" w:themeColor="text1"/>
          <w:sz w:val="24"/>
          <w:szCs w:val="24"/>
        </w:rPr>
        <w:t xml:space="preserve"> 87.00</w:t>
      </w:r>
    </w:p>
    <w:p w14:paraId="67F2DFBB" w14:textId="173CDF12" w:rsidR="0000235F" w:rsidRPr="000C3E95" w:rsidRDefault="0000235F">
      <w:pPr>
        <w:rPr>
          <w:rFonts w:ascii="Times New Roman" w:hAnsi="Times New Roman" w:cs="Times New Roman"/>
          <w:color w:val="FF0000"/>
          <w:sz w:val="24"/>
          <w:szCs w:val="24"/>
        </w:rPr>
      </w:pPr>
    </w:p>
    <w:sectPr w:rsidR="0000235F" w:rsidRPr="000C3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642709">
    <w:abstractNumId w:val="8"/>
  </w:num>
  <w:num w:numId="2" w16cid:durableId="385026989">
    <w:abstractNumId w:val="6"/>
  </w:num>
  <w:num w:numId="3" w16cid:durableId="1344937474">
    <w:abstractNumId w:val="5"/>
  </w:num>
  <w:num w:numId="4" w16cid:durableId="1768385629">
    <w:abstractNumId w:val="4"/>
  </w:num>
  <w:num w:numId="5" w16cid:durableId="1898515190">
    <w:abstractNumId w:val="7"/>
  </w:num>
  <w:num w:numId="6" w16cid:durableId="2084863853">
    <w:abstractNumId w:val="3"/>
  </w:num>
  <w:num w:numId="7" w16cid:durableId="176701716">
    <w:abstractNumId w:val="2"/>
  </w:num>
  <w:num w:numId="8" w16cid:durableId="1546671221">
    <w:abstractNumId w:val="1"/>
  </w:num>
  <w:num w:numId="9" w16cid:durableId="111983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5F"/>
    <w:rsid w:val="000338A5"/>
    <w:rsid w:val="00034616"/>
    <w:rsid w:val="00043726"/>
    <w:rsid w:val="0006063C"/>
    <w:rsid w:val="00080866"/>
    <w:rsid w:val="00084136"/>
    <w:rsid w:val="000C3E95"/>
    <w:rsid w:val="00124B6F"/>
    <w:rsid w:val="0015074B"/>
    <w:rsid w:val="00177A8C"/>
    <w:rsid w:val="0018373A"/>
    <w:rsid w:val="001B6F4D"/>
    <w:rsid w:val="00217F76"/>
    <w:rsid w:val="002402D0"/>
    <w:rsid w:val="00252A92"/>
    <w:rsid w:val="002738C0"/>
    <w:rsid w:val="0029639D"/>
    <w:rsid w:val="002E0F2F"/>
    <w:rsid w:val="00312910"/>
    <w:rsid w:val="00326F90"/>
    <w:rsid w:val="0034571B"/>
    <w:rsid w:val="0036354F"/>
    <w:rsid w:val="003C798E"/>
    <w:rsid w:val="003E4623"/>
    <w:rsid w:val="00444B3B"/>
    <w:rsid w:val="0046119F"/>
    <w:rsid w:val="004E1160"/>
    <w:rsid w:val="00541A6A"/>
    <w:rsid w:val="0057297B"/>
    <w:rsid w:val="005A272E"/>
    <w:rsid w:val="00714FC5"/>
    <w:rsid w:val="00781AA0"/>
    <w:rsid w:val="007D5A76"/>
    <w:rsid w:val="007D74CC"/>
    <w:rsid w:val="00804081"/>
    <w:rsid w:val="00AA1D8D"/>
    <w:rsid w:val="00AD1390"/>
    <w:rsid w:val="00AD63B7"/>
    <w:rsid w:val="00AE3ECB"/>
    <w:rsid w:val="00AF716C"/>
    <w:rsid w:val="00B22D4D"/>
    <w:rsid w:val="00B47730"/>
    <w:rsid w:val="00BA1E9D"/>
    <w:rsid w:val="00C41A87"/>
    <w:rsid w:val="00C52F1D"/>
    <w:rsid w:val="00C5395A"/>
    <w:rsid w:val="00CB0664"/>
    <w:rsid w:val="00D249A4"/>
    <w:rsid w:val="00D47B37"/>
    <w:rsid w:val="00D55E99"/>
    <w:rsid w:val="00DA3899"/>
    <w:rsid w:val="00DB6CAE"/>
    <w:rsid w:val="00E03597"/>
    <w:rsid w:val="00E07AAB"/>
    <w:rsid w:val="00FC43B8"/>
    <w:rsid w:val="00FC693F"/>
    <w:rsid w:val="00FE6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373FE"/>
  <w14:defaultImageDpi w14:val="300"/>
  <w15:docId w15:val="{3DE27F82-2F1B-492B-8EF4-589A1DB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E07A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7AA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136672">
      <w:bodyDiv w:val="1"/>
      <w:marLeft w:val="0"/>
      <w:marRight w:val="0"/>
      <w:marTop w:val="0"/>
      <w:marBottom w:val="0"/>
      <w:divBdr>
        <w:top w:val="none" w:sz="0" w:space="0" w:color="auto"/>
        <w:left w:val="none" w:sz="0" w:space="0" w:color="auto"/>
        <w:bottom w:val="none" w:sz="0" w:space="0" w:color="auto"/>
        <w:right w:val="none" w:sz="0" w:space="0" w:color="auto"/>
      </w:divBdr>
    </w:div>
    <w:div w:id="1394309548">
      <w:bodyDiv w:val="1"/>
      <w:marLeft w:val="0"/>
      <w:marRight w:val="0"/>
      <w:marTop w:val="0"/>
      <w:marBottom w:val="0"/>
      <w:divBdr>
        <w:top w:val="none" w:sz="0" w:space="0" w:color="auto"/>
        <w:left w:val="none" w:sz="0" w:space="0" w:color="auto"/>
        <w:bottom w:val="none" w:sz="0" w:space="0" w:color="auto"/>
        <w:right w:val="none" w:sz="0" w:space="0" w:color="auto"/>
      </w:divBdr>
    </w:div>
    <w:div w:id="1642883984">
      <w:bodyDiv w:val="1"/>
      <w:marLeft w:val="0"/>
      <w:marRight w:val="0"/>
      <w:marTop w:val="0"/>
      <w:marBottom w:val="0"/>
      <w:divBdr>
        <w:top w:val="none" w:sz="0" w:space="0" w:color="auto"/>
        <w:left w:val="none" w:sz="0" w:space="0" w:color="auto"/>
        <w:bottom w:val="none" w:sz="0" w:space="0" w:color="auto"/>
        <w:right w:val="none" w:sz="0" w:space="0" w:color="auto"/>
      </w:divBdr>
    </w:div>
    <w:div w:id="1689480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Balaji R</cp:lastModifiedBy>
  <cp:revision>45</cp:revision>
  <dcterms:created xsi:type="dcterms:W3CDTF">2013-12-23T23:15:00Z</dcterms:created>
  <dcterms:modified xsi:type="dcterms:W3CDTF">2024-12-03T07:28:00Z</dcterms:modified>
  <cp:category/>
</cp:coreProperties>
</file>