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59874" w14:textId="77777777" w:rsidR="002C4FEF" w:rsidRPr="006E08B3" w:rsidRDefault="00000000">
      <w:pPr>
        <w:pStyle w:val="Heading1"/>
        <w:rPr>
          <w:rFonts w:ascii="Times New Roman" w:hAnsi="Times New Roman" w:cs="Times New Roman"/>
          <w:color w:val="FF0000"/>
          <w:sz w:val="24"/>
          <w:szCs w:val="24"/>
        </w:rPr>
      </w:pPr>
      <w:r w:rsidRPr="006E08B3">
        <w:rPr>
          <w:rFonts w:ascii="Times New Roman" w:hAnsi="Times New Roman" w:cs="Times New Roman"/>
          <w:color w:val="FF0000"/>
          <w:sz w:val="24"/>
          <w:szCs w:val="24"/>
        </w:rPr>
        <w:t>Control Statements in C with Example Programs</w:t>
      </w:r>
    </w:p>
    <w:p w14:paraId="1CA67A80" w14:textId="77777777" w:rsidR="002C4FEF" w:rsidRPr="00D17678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1. Conditional Statements</w:t>
      </w:r>
    </w:p>
    <w:p w14:paraId="39B64A9B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Conditional statements are used to perform different actions based on different conditions.</w:t>
      </w:r>
    </w:p>
    <w:p w14:paraId="2158E870" w14:textId="77777777" w:rsidR="002C4FEF" w:rsidRPr="00987C11" w:rsidRDefault="00000000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987C11">
        <w:rPr>
          <w:rFonts w:ascii="Times New Roman" w:hAnsi="Times New Roman" w:cs="Times New Roman"/>
          <w:b/>
          <w:bCs/>
          <w:sz w:val="24"/>
          <w:szCs w:val="24"/>
        </w:rPr>
        <w:t>Example: if Statement</w:t>
      </w:r>
    </w:p>
    <w:p w14:paraId="32A41F95" w14:textId="6F7E3580" w:rsidR="001B12A4" w:rsidRPr="00D17678" w:rsidRDefault="001B12A4" w:rsidP="001B12A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 xml:space="preserve">  </w:t>
      </w:r>
      <w:r w:rsidR="003B22BB" w:rsidRPr="00D17678">
        <w:rPr>
          <w:rFonts w:ascii="Times New Roman" w:hAnsi="Times New Roman" w:cs="Times New Roman"/>
          <w:sz w:val="24"/>
          <w:szCs w:val="24"/>
        </w:rPr>
        <w:t xml:space="preserve"> The if statement allows a program to execute a block of code only if a specified condition is true. It’s used for decision-making.</w:t>
      </w:r>
    </w:p>
    <w:p w14:paraId="6AD9D924" w14:textId="77777777" w:rsidR="002C4FEF" w:rsidRPr="00987C11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7C1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26C2CB8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#include &lt;stdio.h&gt;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int </w:t>
      </w:r>
      <w:proofErr w:type="gramStart"/>
      <w:r w:rsidRPr="00D176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7678">
        <w:rPr>
          <w:rFonts w:ascii="Times New Roman" w:hAnsi="Times New Roman" w:cs="Times New Roman"/>
          <w:sz w:val="24"/>
          <w:szCs w:val="24"/>
        </w:rPr>
        <w:t>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int num = 10;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if (num &gt; 0)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printf("Number is positive\n");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return 0;</w:t>
      </w:r>
      <w:r w:rsidRPr="00D17678">
        <w:rPr>
          <w:rFonts w:ascii="Times New Roman" w:hAnsi="Times New Roman" w:cs="Times New Roman"/>
          <w:sz w:val="24"/>
          <w:szCs w:val="24"/>
        </w:rPr>
        <w:br/>
        <w:t>}</w:t>
      </w:r>
    </w:p>
    <w:p w14:paraId="4AFC6563" w14:textId="77777777" w:rsidR="002C4FEF" w:rsidRPr="004F664C" w:rsidRDefault="00000000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4F664C">
        <w:rPr>
          <w:rFonts w:ascii="Times New Roman" w:hAnsi="Times New Roman" w:cs="Times New Roman"/>
          <w:b/>
          <w:bCs/>
          <w:sz w:val="24"/>
          <w:szCs w:val="24"/>
        </w:rPr>
        <w:t>Example: if-else Statement</w:t>
      </w:r>
    </w:p>
    <w:p w14:paraId="54A3065A" w14:textId="0E401E73" w:rsidR="003627EE" w:rsidRPr="00D17678" w:rsidRDefault="003627EE" w:rsidP="003627EE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 xml:space="preserve">  The if-else statement executes one block of code if a condition is true, and a different block of code if the condition is false.</w:t>
      </w:r>
    </w:p>
    <w:p w14:paraId="4FCA58F0" w14:textId="77777777" w:rsidR="002C4FEF" w:rsidRPr="00730E00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E0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0C2BE17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#include &lt;stdio.h&gt;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int </w:t>
      </w:r>
      <w:proofErr w:type="gramStart"/>
      <w:r w:rsidRPr="00D176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7678">
        <w:rPr>
          <w:rFonts w:ascii="Times New Roman" w:hAnsi="Times New Roman" w:cs="Times New Roman"/>
          <w:sz w:val="24"/>
          <w:szCs w:val="24"/>
        </w:rPr>
        <w:t>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int num = -5;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if (num &gt; 0)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printf("Number is positive\n");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 else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printf("Number is non-positive\n");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return 0;</w:t>
      </w:r>
      <w:r w:rsidRPr="00D17678">
        <w:rPr>
          <w:rFonts w:ascii="Times New Roman" w:hAnsi="Times New Roman" w:cs="Times New Roman"/>
          <w:sz w:val="24"/>
          <w:szCs w:val="24"/>
        </w:rPr>
        <w:br/>
        <w:t>}</w:t>
      </w:r>
    </w:p>
    <w:p w14:paraId="6A033618" w14:textId="77777777" w:rsidR="002C4FEF" w:rsidRPr="009617AF" w:rsidRDefault="00000000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9617AF">
        <w:rPr>
          <w:rFonts w:ascii="Times New Roman" w:hAnsi="Times New Roman" w:cs="Times New Roman"/>
          <w:b/>
          <w:bCs/>
          <w:sz w:val="24"/>
          <w:szCs w:val="24"/>
        </w:rPr>
        <w:t>Example: else if Ladder</w:t>
      </w:r>
    </w:p>
    <w:p w14:paraId="7BD76C1B" w14:textId="6813166F" w:rsidR="00EF4B7B" w:rsidRPr="00D17678" w:rsidRDefault="00EF4B7B" w:rsidP="00EF4B7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 xml:space="preserve">     Used when multiple conditions need to be checked. It provides a way to chain several conditions.</w:t>
      </w:r>
    </w:p>
    <w:p w14:paraId="1552C829" w14:textId="77777777" w:rsidR="00EF4B7B" w:rsidRPr="00D17678" w:rsidRDefault="00EF4B7B" w:rsidP="00EF4B7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53C9AA3B" w14:textId="77777777" w:rsidR="00EF4B7B" w:rsidRPr="00D17678" w:rsidRDefault="00EF4B7B" w:rsidP="00EF4B7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2CCF0DD4" w14:textId="77777777" w:rsidR="00EF4B7B" w:rsidRPr="00D17678" w:rsidRDefault="00EF4B7B" w:rsidP="00EF4B7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183F2A56" w14:textId="77777777" w:rsidR="002C4FEF" w:rsidRPr="00806C71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C7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A47E322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#include &lt;stdio.h&gt;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int </w:t>
      </w:r>
      <w:proofErr w:type="gramStart"/>
      <w:r w:rsidRPr="00D176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7678">
        <w:rPr>
          <w:rFonts w:ascii="Times New Roman" w:hAnsi="Times New Roman" w:cs="Times New Roman"/>
          <w:sz w:val="24"/>
          <w:szCs w:val="24"/>
        </w:rPr>
        <w:t>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int num = 0;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if (num &gt; 0)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printf("Number is positive\n");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 else if (num &lt; 0)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printf("Number is negative\n");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 else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printf("Number is zero\n");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return 0;</w:t>
      </w:r>
      <w:r w:rsidRPr="00D17678">
        <w:rPr>
          <w:rFonts w:ascii="Times New Roman" w:hAnsi="Times New Roman" w:cs="Times New Roman"/>
          <w:sz w:val="24"/>
          <w:szCs w:val="24"/>
        </w:rPr>
        <w:br/>
        <w:t>}</w:t>
      </w:r>
    </w:p>
    <w:p w14:paraId="42E16A8A" w14:textId="77777777" w:rsidR="002C4FEF" w:rsidRPr="00BF3B43" w:rsidRDefault="00000000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BF3B43">
        <w:rPr>
          <w:rFonts w:ascii="Times New Roman" w:hAnsi="Times New Roman" w:cs="Times New Roman"/>
          <w:b/>
          <w:bCs/>
          <w:sz w:val="24"/>
          <w:szCs w:val="24"/>
        </w:rPr>
        <w:t>Example: switch Statement</w:t>
      </w:r>
    </w:p>
    <w:p w14:paraId="489CC886" w14:textId="43A68953" w:rsidR="000A32FD" w:rsidRPr="00D17678" w:rsidRDefault="000A32FD" w:rsidP="000A32FD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 xml:space="preserve"> The switch statement is used to evaluate a single expression against multiple cases and execute the corresponding block of code.</w:t>
      </w:r>
    </w:p>
    <w:p w14:paraId="5CC10C25" w14:textId="77777777" w:rsidR="002C4FEF" w:rsidRPr="00B21CE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CE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4FBC360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#include &lt;stdio.h&gt;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int </w:t>
      </w:r>
      <w:proofErr w:type="gramStart"/>
      <w:r w:rsidRPr="00D176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7678">
        <w:rPr>
          <w:rFonts w:ascii="Times New Roman" w:hAnsi="Times New Roman" w:cs="Times New Roman"/>
          <w:sz w:val="24"/>
          <w:szCs w:val="24"/>
        </w:rPr>
        <w:t>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int day = 3;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switch (day)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case 1: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    printf("Monday\n");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    break;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case 2: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    printf("Tuesday\n");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    break;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case 3: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    printf("Wednesday\n");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    break;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default: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    printf("Other day\n");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return 0;</w:t>
      </w:r>
      <w:r w:rsidRPr="00D17678">
        <w:rPr>
          <w:rFonts w:ascii="Times New Roman" w:hAnsi="Times New Roman" w:cs="Times New Roman"/>
          <w:sz w:val="24"/>
          <w:szCs w:val="24"/>
        </w:rPr>
        <w:br/>
        <w:t>}</w:t>
      </w:r>
    </w:p>
    <w:p w14:paraId="79833534" w14:textId="77777777" w:rsidR="002C4FEF" w:rsidRPr="00D17678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lastRenderedPageBreak/>
        <w:t>2. Looping Statements</w:t>
      </w:r>
    </w:p>
    <w:p w14:paraId="399D0B7F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Looping statements are used to execute a block of code repeatedly.</w:t>
      </w:r>
    </w:p>
    <w:p w14:paraId="0BA70AA7" w14:textId="77777777" w:rsidR="0069375A" w:rsidRPr="00D17678" w:rsidRDefault="0069375A">
      <w:pPr>
        <w:rPr>
          <w:rFonts w:ascii="Times New Roman" w:hAnsi="Times New Roman" w:cs="Times New Roman"/>
          <w:sz w:val="24"/>
          <w:szCs w:val="24"/>
        </w:rPr>
      </w:pPr>
    </w:p>
    <w:p w14:paraId="58CEC780" w14:textId="77777777" w:rsidR="002C4FEF" w:rsidRPr="008636FC" w:rsidRDefault="00000000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8636FC">
        <w:rPr>
          <w:rFonts w:ascii="Times New Roman" w:hAnsi="Times New Roman" w:cs="Times New Roman"/>
          <w:b/>
          <w:bCs/>
          <w:sz w:val="24"/>
          <w:szCs w:val="24"/>
        </w:rPr>
        <w:t>Example: for Loop</w:t>
      </w:r>
    </w:p>
    <w:p w14:paraId="00E01E20" w14:textId="172F6405" w:rsidR="0069375A" w:rsidRPr="00D17678" w:rsidRDefault="0069375A" w:rsidP="0069375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 xml:space="preserve">   A for loop is used when the number of iterations is known beforehand. It repeats a block of code for a specified number of times.</w:t>
      </w:r>
    </w:p>
    <w:p w14:paraId="0FC85477" w14:textId="77777777" w:rsidR="002C4FEF" w:rsidRPr="00E73CE0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C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5D2057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#include &lt;stdio.h&gt;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int </w:t>
      </w:r>
      <w:proofErr w:type="gramStart"/>
      <w:r w:rsidRPr="00D176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7678">
        <w:rPr>
          <w:rFonts w:ascii="Times New Roman" w:hAnsi="Times New Roman" w:cs="Times New Roman"/>
          <w:sz w:val="24"/>
          <w:szCs w:val="24"/>
        </w:rPr>
        <w:t>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for (int i = 1; i &lt;= 5; i++)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printf("Value: %d\n", i);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return 0;</w:t>
      </w:r>
      <w:r w:rsidRPr="00D17678">
        <w:rPr>
          <w:rFonts w:ascii="Times New Roman" w:hAnsi="Times New Roman" w:cs="Times New Roman"/>
          <w:sz w:val="24"/>
          <w:szCs w:val="24"/>
        </w:rPr>
        <w:br/>
        <w:t>}</w:t>
      </w:r>
    </w:p>
    <w:p w14:paraId="76AE6B8A" w14:textId="77777777" w:rsidR="002C4FEF" w:rsidRPr="00B91F14" w:rsidRDefault="00000000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B91F14">
        <w:rPr>
          <w:rFonts w:ascii="Times New Roman" w:hAnsi="Times New Roman" w:cs="Times New Roman"/>
          <w:b/>
          <w:bCs/>
          <w:sz w:val="24"/>
          <w:szCs w:val="24"/>
        </w:rPr>
        <w:t>Example: while Loop</w:t>
      </w:r>
    </w:p>
    <w:p w14:paraId="5394A948" w14:textId="2635BBC9" w:rsidR="004240DF" w:rsidRPr="00D17678" w:rsidRDefault="004240DF" w:rsidP="004240D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 xml:space="preserve">    </w:t>
      </w:r>
      <w:r w:rsidR="00F35600" w:rsidRPr="00D17678">
        <w:rPr>
          <w:rFonts w:ascii="Times New Roman" w:hAnsi="Times New Roman" w:cs="Times New Roman"/>
          <w:sz w:val="24"/>
          <w:szCs w:val="24"/>
        </w:rPr>
        <w:t>A while loop repeats a block of code as long as a specified condition remains true. It’s often used when the number of iterations is not known.</w:t>
      </w:r>
    </w:p>
    <w:p w14:paraId="1C608758" w14:textId="77777777" w:rsidR="002C4FEF" w:rsidRPr="000630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30D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E34F856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#include &lt;stdio.h&gt;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int </w:t>
      </w:r>
      <w:proofErr w:type="gramStart"/>
      <w:r w:rsidRPr="00D176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7678">
        <w:rPr>
          <w:rFonts w:ascii="Times New Roman" w:hAnsi="Times New Roman" w:cs="Times New Roman"/>
          <w:sz w:val="24"/>
          <w:szCs w:val="24"/>
        </w:rPr>
        <w:t>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int i = 1;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while (i &lt;= 5)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printf("Value: %d\n", i);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i++;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return 0;</w:t>
      </w:r>
      <w:r w:rsidRPr="00D17678">
        <w:rPr>
          <w:rFonts w:ascii="Times New Roman" w:hAnsi="Times New Roman" w:cs="Times New Roman"/>
          <w:sz w:val="24"/>
          <w:szCs w:val="24"/>
        </w:rPr>
        <w:br/>
        <w:t>}</w:t>
      </w:r>
    </w:p>
    <w:p w14:paraId="1127CC05" w14:textId="77777777" w:rsidR="002C4FEF" w:rsidRPr="00DB6C94" w:rsidRDefault="00000000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DB6C94">
        <w:rPr>
          <w:rFonts w:ascii="Times New Roman" w:hAnsi="Times New Roman" w:cs="Times New Roman"/>
          <w:b/>
          <w:bCs/>
          <w:sz w:val="24"/>
          <w:szCs w:val="24"/>
        </w:rPr>
        <w:t>Example: do-while Loop</w:t>
      </w:r>
    </w:p>
    <w:p w14:paraId="78500956" w14:textId="24FE7A62" w:rsidR="003D09F9" w:rsidRPr="00D17678" w:rsidRDefault="003D09F9" w:rsidP="003D09F9">
      <w:pPr>
        <w:pStyle w:val="ListBullet"/>
        <w:numPr>
          <w:ilvl w:val="0"/>
          <w:numId w:val="0"/>
        </w:num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The do-while loop is similar to the while loop, but it guarantees that the block of code will execute at least once, even if the condition is false.</w:t>
      </w:r>
    </w:p>
    <w:p w14:paraId="3ECA87F3" w14:textId="77777777" w:rsidR="002C4FEF" w:rsidRPr="001E1DA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A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ACE4E97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#include &lt;stdio.h&gt;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int </w:t>
      </w:r>
      <w:proofErr w:type="gramStart"/>
      <w:r w:rsidRPr="00D176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7678">
        <w:rPr>
          <w:rFonts w:ascii="Times New Roman" w:hAnsi="Times New Roman" w:cs="Times New Roman"/>
          <w:sz w:val="24"/>
          <w:szCs w:val="24"/>
        </w:rPr>
        <w:t>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int i = 1;</w:t>
      </w:r>
      <w:r w:rsidRPr="00D17678">
        <w:rPr>
          <w:rFonts w:ascii="Times New Roman" w:hAnsi="Times New Roman" w:cs="Times New Roman"/>
          <w:sz w:val="24"/>
          <w:szCs w:val="24"/>
        </w:rPr>
        <w:br/>
      </w:r>
      <w:r w:rsidRPr="00D17678">
        <w:rPr>
          <w:rFonts w:ascii="Times New Roman" w:hAnsi="Times New Roman" w:cs="Times New Roman"/>
          <w:sz w:val="24"/>
          <w:szCs w:val="24"/>
        </w:rPr>
        <w:lastRenderedPageBreak/>
        <w:t xml:space="preserve">    do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printf("Value: %d\n", i);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i++;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 while (i &lt;= 5);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return 0;</w:t>
      </w:r>
      <w:r w:rsidRPr="00D17678">
        <w:rPr>
          <w:rFonts w:ascii="Times New Roman" w:hAnsi="Times New Roman" w:cs="Times New Roman"/>
          <w:sz w:val="24"/>
          <w:szCs w:val="24"/>
        </w:rPr>
        <w:br/>
        <w:t>}</w:t>
      </w:r>
    </w:p>
    <w:p w14:paraId="57A9E479" w14:textId="77777777" w:rsidR="002C4FEF" w:rsidRPr="00D17678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3. Jump Statements</w:t>
      </w:r>
    </w:p>
    <w:p w14:paraId="2BAEEC45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Jump statements are used to alter the flow of control unconditionally.</w:t>
      </w:r>
    </w:p>
    <w:p w14:paraId="70AAE5A2" w14:textId="77777777" w:rsidR="002C4FEF" w:rsidRPr="00B54CB1" w:rsidRDefault="00000000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B54CB1">
        <w:rPr>
          <w:rFonts w:ascii="Times New Roman" w:hAnsi="Times New Roman" w:cs="Times New Roman"/>
          <w:b/>
          <w:bCs/>
          <w:sz w:val="24"/>
          <w:szCs w:val="24"/>
        </w:rPr>
        <w:t>Example: break Statement</w:t>
      </w:r>
    </w:p>
    <w:p w14:paraId="0100D53D" w14:textId="4A3E8680" w:rsidR="00D23470" w:rsidRPr="00D17678" w:rsidRDefault="00D23470" w:rsidP="00D2347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 xml:space="preserve">      </w:t>
      </w:r>
      <w:r w:rsidR="00073894" w:rsidRPr="00D17678">
        <w:rPr>
          <w:rFonts w:ascii="Times New Roman" w:hAnsi="Times New Roman" w:cs="Times New Roman"/>
          <w:sz w:val="24"/>
          <w:szCs w:val="24"/>
        </w:rPr>
        <w:t xml:space="preserve">  The break statement is used to exit a loop or switch statement prematurely. It ends the loop or switch and resumes execution after it.</w:t>
      </w:r>
    </w:p>
    <w:p w14:paraId="67387E7F" w14:textId="77777777" w:rsidR="002C4FEF" w:rsidRPr="007A3A4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3A4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59B7B5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#include &lt;stdio.h&gt;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int </w:t>
      </w:r>
      <w:proofErr w:type="gramStart"/>
      <w:r w:rsidRPr="00D176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7678">
        <w:rPr>
          <w:rFonts w:ascii="Times New Roman" w:hAnsi="Times New Roman" w:cs="Times New Roman"/>
          <w:sz w:val="24"/>
          <w:szCs w:val="24"/>
        </w:rPr>
        <w:t>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for (int i = 1; i &lt;= 5; i++)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if (i == 3)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    break;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printf("Value: %d\n", i);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return 0;</w:t>
      </w:r>
      <w:r w:rsidRPr="00D17678">
        <w:rPr>
          <w:rFonts w:ascii="Times New Roman" w:hAnsi="Times New Roman" w:cs="Times New Roman"/>
          <w:sz w:val="24"/>
          <w:szCs w:val="24"/>
        </w:rPr>
        <w:br/>
        <w:t>}</w:t>
      </w:r>
    </w:p>
    <w:p w14:paraId="75E99855" w14:textId="77777777" w:rsidR="002C4FEF" w:rsidRPr="00B54CB1" w:rsidRDefault="00000000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B54CB1">
        <w:rPr>
          <w:rFonts w:ascii="Times New Roman" w:hAnsi="Times New Roman" w:cs="Times New Roman"/>
          <w:b/>
          <w:bCs/>
          <w:sz w:val="24"/>
          <w:szCs w:val="24"/>
        </w:rPr>
        <w:t>Example: continue Statement</w:t>
      </w:r>
    </w:p>
    <w:p w14:paraId="15EF49B3" w14:textId="536AF614" w:rsidR="003D2987" w:rsidRPr="00D17678" w:rsidRDefault="003D2987" w:rsidP="003D298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 xml:space="preserve">        The continue statement is used to skip the current iteration of a loop and move to the next iteration.</w:t>
      </w:r>
    </w:p>
    <w:p w14:paraId="1D85DF34" w14:textId="77777777" w:rsidR="002C4FEF" w:rsidRPr="00557C6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C6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3D09E24" w14:textId="77777777" w:rsidR="002C4FEF" w:rsidRPr="00D17678" w:rsidRDefault="00000000">
      <w:pPr>
        <w:rPr>
          <w:rFonts w:ascii="Times New Roman" w:hAnsi="Times New Roman" w:cs="Times New Roman"/>
          <w:sz w:val="24"/>
          <w:szCs w:val="24"/>
        </w:rPr>
      </w:pPr>
      <w:r w:rsidRPr="00D17678">
        <w:rPr>
          <w:rFonts w:ascii="Times New Roman" w:hAnsi="Times New Roman" w:cs="Times New Roman"/>
          <w:sz w:val="24"/>
          <w:szCs w:val="24"/>
        </w:rPr>
        <w:t>#include &lt;stdio.h&gt;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int </w:t>
      </w:r>
      <w:proofErr w:type="gramStart"/>
      <w:r w:rsidRPr="00D176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7678">
        <w:rPr>
          <w:rFonts w:ascii="Times New Roman" w:hAnsi="Times New Roman" w:cs="Times New Roman"/>
          <w:sz w:val="24"/>
          <w:szCs w:val="24"/>
        </w:rPr>
        <w:t>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for (int i = 1; i &lt;= 5; i++)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if (i == 3) {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    continue;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    printf("Value: %d\n", i);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17678">
        <w:rPr>
          <w:rFonts w:ascii="Times New Roman" w:hAnsi="Times New Roman" w:cs="Times New Roman"/>
          <w:sz w:val="24"/>
          <w:szCs w:val="24"/>
        </w:rPr>
        <w:br/>
        <w:t xml:space="preserve">    return 0;</w:t>
      </w:r>
      <w:r w:rsidRPr="00D17678">
        <w:rPr>
          <w:rFonts w:ascii="Times New Roman" w:hAnsi="Times New Roman" w:cs="Times New Roman"/>
          <w:sz w:val="24"/>
          <w:szCs w:val="24"/>
        </w:rPr>
        <w:br/>
        <w:t>}</w:t>
      </w:r>
    </w:p>
    <w:sectPr w:rsidR="002C4FEF" w:rsidRPr="00D176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472830">
    <w:abstractNumId w:val="8"/>
  </w:num>
  <w:num w:numId="2" w16cid:durableId="1893082118">
    <w:abstractNumId w:val="6"/>
  </w:num>
  <w:num w:numId="3" w16cid:durableId="1895656356">
    <w:abstractNumId w:val="5"/>
  </w:num>
  <w:num w:numId="4" w16cid:durableId="1606427030">
    <w:abstractNumId w:val="4"/>
  </w:num>
  <w:num w:numId="5" w16cid:durableId="592905337">
    <w:abstractNumId w:val="7"/>
  </w:num>
  <w:num w:numId="6" w16cid:durableId="807238012">
    <w:abstractNumId w:val="3"/>
  </w:num>
  <w:num w:numId="7" w16cid:durableId="1895308122">
    <w:abstractNumId w:val="2"/>
  </w:num>
  <w:num w:numId="8" w16cid:durableId="1995445359">
    <w:abstractNumId w:val="1"/>
  </w:num>
  <w:num w:numId="9" w16cid:durableId="105107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0D2"/>
    <w:rsid w:val="00073894"/>
    <w:rsid w:val="000A32FD"/>
    <w:rsid w:val="0015074B"/>
    <w:rsid w:val="001B12A4"/>
    <w:rsid w:val="001E1DA5"/>
    <w:rsid w:val="002537E6"/>
    <w:rsid w:val="0029639D"/>
    <w:rsid w:val="002C4FEF"/>
    <w:rsid w:val="00326F90"/>
    <w:rsid w:val="003542F9"/>
    <w:rsid w:val="00355257"/>
    <w:rsid w:val="003627EE"/>
    <w:rsid w:val="003B22BB"/>
    <w:rsid w:val="003D09F9"/>
    <w:rsid w:val="003D2987"/>
    <w:rsid w:val="004135DA"/>
    <w:rsid w:val="004240DF"/>
    <w:rsid w:val="004F664C"/>
    <w:rsid w:val="00535F8B"/>
    <w:rsid w:val="00557C6F"/>
    <w:rsid w:val="00567D6B"/>
    <w:rsid w:val="005A272E"/>
    <w:rsid w:val="0069375A"/>
    <w:rsid w:val="006E08B3"/>
    <w:rsid w:val="00730E00"/>
    <w:rsid w:val="007A3A4F"/>
    <w:rsid w:val="00806C71"/>
    <w:rsid w:val="008636FC"/>
    <w:rsid w:val="009617AF"/>
    <w:rsid w:val="00987C11"/>
    <w:rsid w:val="00AA1D8D"/>
    <w:rsid w:val="00B21CEF"/>
    <w:rsid w:val="00B47730"/>
    <w:rsid w:val="00B54CB1"/>
    <w:rsid w:val="00B91F14"/>
    <w:rsid w:val="00BC1628"/>
    <w:rsid w:val="00BF1D3E"/>
    <w:rsid w:val="00BF3B43"/>
    <w:rsid w:val="00CB0664"/>
    <w:rsid w:val="00D17678"/>
    <w:rsid w:val="00D23470"/>
    <w:rsid w:val="00DB05E8"/>
    <w:rsid w:val="00DB6C94"/>
    <w:rsid w:val="00E73CE0"/>
    <w:rsid w:val="00EF4B7B"/>
    <w:rsid w:val="00F356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245E3"/>
  <w14:defaultImageDpi w14:val="300"/>
  <w15:docId w15:val="{85732FF1-8AAE-4242-A997-D722906C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Balaji R</cp:lastModifiedBy>
  <cp:revision>39</cp:revision>
  <dcterms:created xsi:type="dcterms:W3CDTF">2013-12-23T23:15:00Z</dcterms:created>
  <dcterms:modified xsi:type="dcterms:W3CDTF">2024-11-20T07:02:00Z</dcterms:modified>
  <cp:category/>
</cp:coreProperties>
</file>