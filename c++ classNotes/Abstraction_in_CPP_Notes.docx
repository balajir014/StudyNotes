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CE40F" w14:textId="77777777" w:rsidR="00213CEC" w:rsidRDefault="00000000">
      <w:pPr>
        <w:pStyle w:val="Title"/>
      </w:pPr>
      <w:r>
        <w:t>Abstraction in C++</w:t>
      </w:r>
    </w:p>
    <w:p w14:paraId="49DC23C3" w14:textId="62BACD10" w:rsidR="006C5E19" w:rsidRDefault="006C5E19">
      <w:pPr>
        <w:pStyle w:val="Heading1"/>
      </w:pPr>
      <w:r w:rsidRPr="006C5E19">
        <w:t>Abstraction is one of the fundamental concepts of Object-Oriented Programming (OOP). It allows you to hide the complexity of a system and show only the necessary features to the user. In C++, abstraction is implemented using abstract classes and pure virtual functions.</w:t>
      </w:r>
    </w:p>
    <w:p w14:paraId="1725FB87" w14:textId="4C3FE25F" w:rsidR="00213CEC" w:rsidRDefault="00000000">
      <w:pPr>
        <w:pStyle w:val="Heading1"/>
      </w:pPr>
      <w:r>
        <w:t>Key Concepts of Abstraction in C++:</w:t>
      </w:r>
    </w:p>
    <w:p w14:paraId="272F28FC" w14:textId="77777777" w:rsidR="00213CEC" w:rsidRDefault="00000000">
      <w:r>
        <w:t>1. Abstract Class:</w:t>
      </w:r>
      <w:r>
        <w:br/>
        <w:t>- A class that contains at least one pure virtual function.</w:t>
      </w:r>
      <w:r>
        <w:br/>
        <w:t>- Cannot be instantiated directly.</w:t>
      </w:r>
      <w:r>
        <w:br/>
      </w:r>
      <w:r>
        <w:br/>
        <w:t>2. Pure Virtual Function:</w:t>
      </w:r>
      <w:r>
        <w:br/>
        <w:t>- A function that is declared in an abstract class but has no definition.</w:t>
      </w:r>
      <w:r>
        <w:br/>
        <w:t>- It is denoted by '= 0' at the end of the function declaration.</w:t>
      </w:r>
    </w:p>
    <w:p w14:paraId="57441533" w14:textId="77777777" w:rsidR="00213CEC" w:rsidRDefault="00000000">
      <w:pPr>
        <w:pStyle w:val="Heading1"/>
      </w:pPr>
      <w:r>
        <w:t>Syntax of Abstract Class in C++:</w:t>
      </w:r>
    </w:p>
    <w:p w14:paraId="69EE3492" w14:textId="77777777" w:rsidR="00213CEC" w:rsidRDefault="00000000">
      <w:r>
        <w:br/>
        <w:t>class AbstractClass {</w:t>
      </w:r>
      <w:r>
        <w:br/>
        <w:t>public:</w:t>
      </w:r>
      <w:r>
        <w:br/>
        <w:t xml:space="preserve">    virtual void abstractMethod() = 0;  // Pure virtual function</w:t>
      </w:r>
      <w:r>
        <w:br/>
        <w:t xml:space="preserve">    void normalMethod() {</w:t>
      </w:r>
      <w:r>
        <w:br/>
        <w:t xml:space="preserve">        // A normal method can also be part of the abstract class</w:t>
      </w:r>
      <w:r>
        <w:br/>
        <w:t xml:space="preserve">        std::cout &lt;&lt; "Normal method" &lt;&lt; std::endl;</w:t>
      </w:r>
      <w:r>
        <w:br/>
        <w:t xml:space="preserve">    }</w:t>
      </w:r>
      <w:r>
        <w:br/>
        <w:t>};</w:t>
      </w:r>
      <w:r>
        <w:br/>
      </w:r>
    </w:p>
    <w:p w14:paraId="7263A638" w14:textId="77777777" w:rsidR="00213CEC" w:rsidRDefault="00000000">
      <w:pPr>
        <w:pStyle w:val="Heading1"/>
      </w:pPr>
      <w:r>
        <w:t>Example of Abstraction in C++:</w:t>
      </w:r>
    </w:p>
    <w:p w14:paraId="73ECA2BC" w14:textId="77777777" w:rsidR="00213CEC" w:rsidRDefault="00000000">
      <w:r>
        <w:br/>
        <w:t>#include &lt;iostream&gt;</w:t>
      </w:r>
      <w:r>
        <w:br/>
        <w:t>using namespace std;</w:t>
      </w:r>
      <w:r>
        <w:br/>
      </w:r>
      <w:r>
        <w:br/>
        <w:t>// Abstract class</w:t>
      </w:r>
      <w:r>
        <w:br/>
        <w:t>class Shape {</w:t>
      </w:r>
      <w:r>
        <w:br/>
        <w:t>public:</w:t>
      </w:r>
      <w:r>
        <w:br/>
        <w:t xml:space="preserve">    // Pure virtual function</w:t>
      </w:r>
      <w:r>
        <w:br/>
      </w:r>
      <w:r>
        <w:lastRenderedPageBreak/>
        <w:t xml:space="preserve">    virtual void draw() = 0;</w:t>
      </w:r>
      <w:r>
        <w:br/>
      </w:r>
      <w:r>
        <w:br/>
        <w:t xml:space="preserve">    // Regular method</w:t>
      </w:r>
      <w:r>
        <w:br/>
        <w:t xml:space="preserve">    void info() {</w:t>
      </w:r>
      <w:r>
        <w:br/>
        <w:t xml:space="preserve">        cout &lt;&lt; "This is a shape." &lt;&lt; endl;</w:t>
      </w:r>
      <w:r>
        <w:br/>
        <w:t xml:space="preserve">    }</w:t>
      </w:r>
      <w:r>
        <w:br/>
        <w:t>};</w:t>
      </w:r>
      <w:r>
        <w:br/>
      </w:r>
      <w:r>
        <w:br/>
        <w:t>// Derived class: Circle</w:t>
      </w:r>
      <w:r>
        <w:br/>
        <w:t>class Circle : public Shape {</w:t>
      </w:r>
      <w:r>
        <w:br/>
        <w:t>public:</w:t>
      </w:r>
      <w:r>
        <w:br/>
        <w:t xml:space="preserve">    void draw() {</w:t>
      </w:r>
      <w:r>
        <w:br/>
        <w:t xml:space="preserve">        cout &lt;&lt; "Drawing a circle." &lt;&lt; endl;</w:t>
      </w:r>
      <w:r>
        <w:br/>
        <w:t xml:space="preserve">    }</w:t>
      </w:r>
      <w:r>
        <w:br/>
        <w:t>};</w:t>
      </w:r>
      <w:r>
        <w:br/>
      </w:r>
      <w:r>
        <w:br/>
        <w:t>// Derived class: Rectangle</w:t>
      </w:r>
      <w:r>
        <w:br/>
        <w:t>class Rectangle : public Shape {</w:t>
      </w:r>
      <w:r>
        <w:br/>
        <w:t>public:</w:t>
      </w:r>
      <w:r>
        <w:br/>
        <w:t xml:space="preserve">    void draw() {</w:t>
      </w:r>
      <w:r>
        <w:br/>
        <w:t xml:space="preserve">        cout &lt;&lt; "Drawing a rectangle." &lt;&lt; endl;</w:t>
      </w:r>
      <w:r>
        <w:br/>
        <w:t xml:space="preserve">    }</w:t>
      </w:r>
      <w:r>
        <w:br/>
        <w:t>};</w:t>
      </w:r>
      <w:r>
        <w:br/>
      </w:r>
      <w:r>
        <w:br/>
        <w:t>int main() {</w:t>
      </w:r>
      <w:r>
        <w:br/>
        <w:t xml:space="preserve">    // Shape s;  // Error: cannot instantiate an abstract class</w:t>
      </w:r>
      <w:r>
        <w:br/>
        <w:t xml:space="preserve">    Circle c;</w:t>
      </w:r>
      <w:r>
        <w:br/>
        <w:t xml:space="preserve">    Rectangle r;</w:t>
      </w:r>
      <w:r>
        <w:br/>
      </w:r>
      <w:r>
        <w:br/>
        <w:t xml:space="preserve">    c.draw();      // Output: Drawing a circle.</w:t>
      </w:r>
      <w:r>
        <w:br/>
        <w:t xml:space="preserve">    r.draw();      // Output: Drawing a rectangle.</w:t>
      </w:r>
      <w:r>
        <w:br/>
        <w:t xml:space="preserve">    </w:t>
      </w:r>
      <w:r>
        <w:br/>
        <w:t xml:space="preserve">    c.info();      // Output: This is a shape.</w:t>
      </w:r>
      <w:r>
        <w:br/>
        <w:t xml:space="preserve">    r.info();      // Output: This is a shape.</w:t>
      </w:r>
      <w:r>
        <w:br/>
      </w:r>
      <w:r>
        <w:br/>
        <w:t xml:space="preserve">    return 0;</w:t>
      </w:r>
      <w:r>
        <w:br/>
        <w:t>}</w:t>
      </w:r>
      <w:r>
        <w:br/>
      </w:r>
    </w:p>
    <w:p w14:paraId="582BF1D1" w14:textId="77777777" w:rsidR="00213CEC" w:rsidRDefault="00000000">
      <w:pPr>
        <w:pStyle w:val="Heading1"/>
      </w:pPr>
      <w:r>
        <w:t>Explanation of the Example:</w:t>
      </w:r>
    </w:p>
    <w:p w14:paraId="28E8D1F1" w14:textId="77777777" w:rsidR="00213CEC" w:rsidRDefault="00000000">
      <w:r>
        <w:t>1. Abstract Class `Shape`:</w:t>
      </w:r>
      <w:r>
        <w:br/>
        <w:t xml:space="preserve">- `Shape` contains the pure virtual function `draw()`, which means every class derived from </w:t>
      </w:r>
      <w:r>
        <w:lastRenderedPageBreak/>
        <w:t>`Shape` must provide an implementation for this function.</w:t>
      </w:r>
      <w:r>
        <w:br/>
        <w:t>- It also contains a normal function `info()` which can be inherited directly.</w:t>
      </w:r>
      <w:r>
        <w:br/>
      </w:r>
      <w:r>
        <w:br/>
        <w:t>2. Derived Classes `Circle` and `Rectangle`:</w:t>
      </w:r>
      <w:r>
        <w:br/>
        <w:t>- Both `Circle` and `Rectangle` are derived from `Shape` and implement the `draw()` method, providing specific behavior for each shape.</w:t>
      </w:r>
      <w:r>
        <w:br/>
      </w:r>
      <w:r>
        <w:br/>
        <w:t>3. Instantiation and Usage:</w:t>
      </w:r>
      <w:r>
        <w:br/>
        <w:t>- You cannot create an object of the `Shape` class directly because it is abstract (i.e., contains a pure virtual function).</w:t>
      </w:r>
      <w:r>
        <w:br/>
        <w:t>- You can create objects of the derived classes (`Circle` and `Rectangle`), which provide concrete implementations of the `draw()` method.</w:t>
      </w:r>
    </w:p>
    <w:p w14:paraId="06CADD6D" w14:textId="77777777" w:rsidR="00213CEC" w:rsidRDefault="00000000">
      <w:pPr>
        <w:pStyle w:val="Heading1"/>
      </w:pPr>
      <w:r>
        <w:t>Why Use Abstraction?</w:t>
      </w:r>
    </w:p>
    <w:p w14:paraId="2F9D4E07" w14:textId="77777777" w:rsidR="00213CEC" w:rsidRDefault="00000000">
      <w:r>
        <w:t>1. Simplifies Code: You only need to deal with the essential features and hide the complex implementation details.</w:t>
      </w:r>
      <w:r>
        <w:br/>
        <w:t>2. Code Reusability: Abstraction promotes the reusability of code by allowing common behaviors to be defined in base classes and extended in derived classes.</w:t>
      </w:r>
      <w:r>
        <w:br/>
        <w:t>3. Better Maintainability: By focusing on high-level functionality, you can more easily maintain and extend your codebase.</w:t>
      </w:r>
    </w:p>
    <w:p w14:paraId="40C73B8F" w14:textId="77777777" w:rsidR="00213CEC" w:rsidRDefault="00000000">
      <w:pPr>
        <w:pStyle w:val="Heading1"/>
      </w:pPr>
      <w:r>
        <w:t>Real-World Analogy:</w:t>
      </w:r>
    </w:p>
    <w:p w14:paraId="3644AEB2" w14:textId="77777777" w:rsidR="00213CEC" w:rsidRDefault="00000000">
      <w:r>
        <w:t>Imagine a car:</w:t>
      </w:r>
      <w:r>
        <w:br/>
        <w:t>- Abstraction: You drive the car without needing to understand how the engine works.</w:t>
      </w:r>
      <w:r>
        <w:br/>
        <w:t>- The car’s interface (accelerator, steering wheel, etc.) provides you with a simplified way to interact with the car, while the complex internals (engine, transmission, etc.) are hidden from you.</w:t>
      </w:r>
    </w:p>
    <w:p w14:paraId="03EEC307" w14:textId="77777777" w:rsidR="00213CEC" w:rsidRDefault="00000000">
      <w:pPr>
        <w:pStyle w:val="Heading1"/>
      </w:pPr>
      <w:r>
        <w:t>Conclusion:</w:t>
      </w:r>
    </w:p>
    <w:p w14:paraId="79BC8748" w14:textId="77777777" w:rsidR="00213CEC" w:rsidRDefault="00000000">
      <w:r>
        <w:t>Abstraction allows you to define the interface of a class (what it does) while hiding its implementation details (how it works).</w:t>
      </w:r>
      <w:r>
        <w:br/>
        <w:t>It is implemented in C++ using abstract classes and pure virtual functions.</w:t>
      </w:r>
    </w:p>
    <w:sectPr w:rsidR="00213C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22638848">
    <w:abstractNumId w:val="8"/>
  </w:num>
  <w:num w:numId="2" w16cid:durableId="1205682080">
    <w:abstractNumId w:val="6"/>
  </w:num>
  <w:num w:numId="3" w16cid:durableId="1985505555">
    <w:abstractNumId w:val="5"/>
  </w:num>
  <w:num w:numId="4" w16cid:durableId="522595392">
    <w:abstractNumId w:val="4"/>
  </w:num>
  <w:num w:numId="5" w16cid:durableId="661005036">
    <w:abstractNumId w:val="7"/>
  </w:num>
  <w:num w:numId="6" w16cid:durableId="1042561976">
    <w:abstractNumId w:val="3"/>
  </w:num>
  <w:num w:numId="7" w16cid:durableId="827213569">
    <w:abstractNumId w:val="2"/>
  </w:num>
  <w:num w:numId="8" w16cid:durableId="877665559">
    <w:abstractNumId w:val="1"/>
  </w:num>
  <w:num w:numId="9" w16cid:durableId="940455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3CEC"/>
    <w:rsid w:val="0029639D"/>
    <w:rsid w:val="00326F90"/>
    <w:rsid w:val="006C5E19"/>
    <w:rsid w:val="008560B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D4C1F"/>
  <w14:defaultImageDpi w14:val="300"/>
  <w15:docId w15:val="{5049C392-A2BA-4D4A-BABC-7CACD64BA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Balaji R</cp:lastModifiedBy>
  <cp:revision>2</cp:revision>
  <dcterms:created xsi:type="dcterms:W3CDTF">2013-12-23T23:15:00Z</dcterms:created>
  <dcterms:modified xsi:type="dcterms:W3CDTF">2024-11-21T06:03:00Z</dcterms:modified>
  <cp:category/>
</cp:coreProperties>
</file>